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Make-a-thon Challenge 2024, PostFinance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Background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Explainable AI (XAI) is a hot topic. Consumers and regulators of AI products have embraced the power of machine learning in various business contexts but are becoming increasingly wary of reliance on a system that is by its very nature, too complex to fully understand. Explainability is often discussed in terms of global explainability, which is understanding the model itself, and local explainability, which is understanding why the model arrived at a particular decision in a particular case. Global explainability can, for example, be provided by the relative feature importances in a tree-based model, while local explainability is often provided by Shapley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Technical metrics, like Shapley values, can provide valuable information to the analyst programming the model itself. But they can be difficult to properly interpret by an end-user or regulator who is far-removed from the model development. Since the end-user and regulator are main targets of XAI, this means there is a gap between the technical output of the model metrics and the people who need to know how the model works. Your task will be to address this gap.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Deliverables / Ideas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want a product, the exact shape of which is up to you, but it should address the translation of technical model explainability parameters to usable output in a business or regulatory context. We anticipate that Large Language Models (LLMs) will be useful in this regard, but are skeptical that an LLM will be able to solve the problem on its own with nothing more than a clever prompt. Some features we might look for: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 clean API with defined inputs that can provide explainability for an arbitrary context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Adjustable output options based on the target audience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Callable within a technical system, such that we can provide explainability blurbs automatically within existing programs</w:t>
      </w:r>
    </w:p>
    <w:p w:rsidR="00000000" w:rsidDel="00000000" w:rsidP="00000000" w:rsidRDefault="00000000" w:rsidRPr="00000000" w14:paraId="0000000F">
      <w:pPr>
        <w:rPr/>
      </w:pPr>
      <w:r w:rsidDel="00000000" w:rsidR="00000000" w:rsidRPr="00000000">
        <w:rPr>
          <w:rtl w:val="0"/>
        </w:rPr>
        <w:t xml:space="preserve">Example: if you choose to work in python, a call might look like</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get_explainability(</w:t>
      </w:r>
    </w:p>
    <w:p w:rsidR="00000000" w:rsidDel="00000000" w:rsidP="00000000" w:rsidRDefault="00000000" w:rsidRPr="00000000" w14:paraId="00000011">
      <w:pPr>
        <w:ind w:left="709"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shapley_values: list, </w:t>
      </w:r>
    </w:p>
    <w:p w:rsidR="00000000" w:rsidDel="00000000" w:rsidP="00000000" w:rsidRDefault="00000000" w:rsidRPr="00000000" w14:paraId="00000012">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feature_documentation: dict, </w:t>
      </w:r>
    </w:p>
    <w:p w:rsidR="00000000" w:rsidDel="00000000" w:rsidP="00000000" w:rsidRDefault="00000000" w:rsidRPr="00000000" w14:paraId="00000013">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tone=’regulatory’,</w:t>
      </w:r>
    </w:p>
    <w:p w:rsidR="00000000" w:rsidDel="00000000" w:rsidP="00000000" w:rsidRDefault="00000000" w:rsidRPr="00000000" w14:paraId="00000014">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language=’de’,</w:t>
      </w:r>
    </w:p>
    <w:p w:rsidR="00000000" w:rsidDel="00000000" w:rsidP="00000000" w:rsidRDefault="00000000" w:rsidRPr="00000000" w14:paraId="00000015">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target_length=’medium’</w:t>
      </w:r>
    </w:p>
    <w:p w:rsidR="00000000" w:rsidDel="00000000" w:rsidP="00000000" w:rsidRDefault="00000000" w:rsidRPr="00000000" w14:paraId="00000016">
      <w:pP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rPr/>
      </w:pPr>
      <w:r w:rsidDel="00000000" w:rsidR="00000000" w:rsidRPr="00000000">
        <w:rPr>
          <w:rtl w:val="0"/>
        </w:rPr>
        <w:t xml:space="preserve">for a regulatory application, for example in compliance, or</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get_explainability(</w:t>
      </w:r>
    </w:p>
    <w:p w:rsidR="00000000" w:rsidDel="00000000" w:rsidP="00000000" w:rsidRDefault="00000000" w:rsidRPr="00000000" w14:paraId="00000019">
      <w:pPr>
        <w:ind w:left="709"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shapley_values: list, </w:t>
      </w:r>
    </w:p>
    <w:p w:rsidR="00000000" w:rsidDel="00000000" w:rsidP="00000000" w:rsidRDefault="00000000" w:rsidRPr="00000000" w14:paraId="0000001A">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feature_documentation: dict, </w:t>
      </w:r>
    </w:p>
    <w:p w:rsidR="00000000" w:rsidDel="00000000" w:rsidP="00000000" w:rsidRDefault="00000000" w:rsidRPr="00000000" w14:paraId="0000001B">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tone=conversational,</w:t>
      </w:r>
    </w:p>
    <w:p w:rsidR="00000000" w:rsidDel="00000000" w:rsidP="00000000" w:rsidRDefault="00000000" w:rsidRPr="00000000" w14:paraId="0000001C">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language=’fr’,</w:t>
      </w:r>
    </w:p>
    <w:p w:rsidR="00000000" w:rsidDel="00000000" w:rsidP="00000000" w:rsidRDefault="00000000" w:rsidRPr="00000000" w14:paraId="0000001D">
      <w:pPr>
        <w:ind w:left="1418"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target_length=’short’</w:t>
      </w:r>
    </w:p>
    <w:p w:rsidR="00000000" w:rsidDel="00000000" w:rsidP="00000000" w:rsidRDefault="00000000" w:rsidRPr="00000000" w14:paraId="0000001E">
      <w:pPr>
        <w:ind w:firstLine="709"/>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rPr/>
      </w:pPr>
      <w:r w:rsidDel="00000000" w:rsidR="00000000" w:rsidRPr="00000000">
        <w:rPr>
          <w:rtl w:val="0"/>
        </w:rPr>
        <w:t xml:space="preserve">for a non-regulatory application, for example for the marketing use case described below. Note that you are neither bound to this format nor to python, but this is just a rough example. Also note that you are not limited to the marketing case but can create your own examples in a variety of contexts to demonstrate the applicability of your product to other business areas.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Case Study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make this entire thing less abstract, we provide an example use-case to start. This use-case involves marketing of residential mortgages to private customers. Postfinance offers a residential mortgage product and is obviously interested in enticing existing customers in other product areas to come to us for any mortgage needs. One tool we use to do this are marketing models, which try to identify possible candidates for a new home loan based on historical data from customers who have taken out mortgages with us in the past.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These model scores are used in a variety of contexts. One context is in marketing campaigns like emails and flyers, but the context we want to highlight here is for counter-personnel and customer service representatives. If a customer goes to a Post or Postfinance location to do some other business, a little window might pop up to indicate that they could be a good candidate for a home loan. But this feature is not so terribly well fleshed out. Right now there is a fixed score threshold, and if the score from the model is above this threshold the popup just say ‘candidate for home loan’. We think we can do this better in a couple ways: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First, and this should be relatively trivial, is this a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strong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candidate with a very high score, or rather a score just above threshold. Due to their expense and long running times, there are simply less people interested in a mortgage exactly now compared to, for example, a credit card or another more common product. So perhaps it makes sense to differentiate here.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To give the service representative a bit of an </w:t>
      </w:r>
      <w:r w:rsidDel="00000000" w:rsidR="00000000" w:rsidRPr="00000000">
        <w:rPr>
          <w:rFonts w:ascii="Quattrocento Sans" w:cs="Quattrocento Sans" w:eastAsia="Quattrocento Sans" w:hAnsi="Quattrocento Sans"/>
          <w:b w:val="0"/>
          <w:i w:val="1"/>
          <w:smallCaps w:val="0"/>
          <w:strike w:val="0"/>
          <w:color w:val="000000"/>
          <w:sz w:val="20"/>
          <w:szCs w:val="20"/>
          <w:u w:val="none"/>
          <w:shd w:fill="auto" w:val="clear"/>
          <w:vertAlign w:val="baseline"/>
          <w:rtl w:val="0"/>
        </w:rPr>
        <w:t xml:space="preserve">in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with the customer, we want a brief sentence saying why this person might be a good candidate. For example:</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‘Large buildup of cash balance might indicate customer is saving for a mortgage’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‘Large salary and recent asset grown shows optimal conditions for a mortgage’</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 large investment balance in low-risk assets may indicate this person is interested in real-estate’</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And so 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provide here a (simulated) dataset containing the features described below. This dataset contains a TARGET parameter, where: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Target 1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means the customer took out a home loan with us (the features in this case come from the month before they closed the loan)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Target 0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means the customer has </w:t>
      </w:r>
      <w:r w:rsidDel="00000000" w:rsidR="00000000" w:rsidRPr="00000000">
        <w:rPr>
          <w:rFonts w:ascii="Quattrocento Sans" w:cs="Quattrocento Sans" w:eastAsia="Quattrocento Sans" w:hAnsi="Quattrocento Sans"/>
          <w:b w:val="0"/>
          <w:i w:val="1"/>
          <w:smallCaps w:val="0"/>
          <w:strike w:val="0"/>
          <w:color w:val="000000"/>
          <w:sz w:val="20"/>
          <w:szCs w:val="20"/>
          <w:u w:val="none"/>
          <w:shd w:fill="auto" w:val="clear"/>
          <w:vertAlign w:val="baseline"/>
          <w:rtl w:val="0"/>
        </w:rPr>
        <w:t xml:space="preserve">not yet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taken out a home loan, though we of course hope that some customers will be interested in the future. The features come from the present month.</w:t>
      </w:r>
    </w:p>
    <w:p w:rsidR="00000000" w:rsidDel="00000000" w:rsidP="00000000" w:rsidRDefault="00000000" w:rsidRPr="00000000" w14:paraId="00000030">
      <w:pPr>
        <w:rPr/>
      </w:pPr>
      <w:r w:rsidDel="00000000" w:rsidR="00000000" w:rsidRPr="00000000">
        <w:rPr>
          <w:rtl w:val="0"/>
        </w:rPr>
        <w:t xml:space="preserve">Because this dataset is (probably poorly) simulated, it should be possible to create a relatively good machine learning model to separate these classes. Don’t get too hung up on the model performance, as this data is only provided to get you going into the actual meat of the problem, which is the explainability.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Features:</w:t>
      </w:r>
    </w:p>
    <w:p w:rsidR="00000000" w:rsidDel="00000000" w:rsidP="00000000" w:rsidRDefault="00000000" w:rsidRPr="00000000" w14:paraId="00000033">
      <w:pPr>
        <w:rPr/>
      </w:pPr>
      <w:r w:rsidDel="00000000" w:rsidR="00000000" w:rsidRPr="00000000">
        <w:rPr>
          <w:rtl w:val="0"/>
        </w:rPr>
      </w:r>
    </w:p>
    <w:tbl>
      <w:tblPr>
        <w:tblStyle w:val="Table1"/>
        <w:tblW w:w="101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8"/>
        <w:gridCol w:w="3398"/>
        <w:gridCol w:w="3398"/>
        <w:tblGridChange w:id="0">
          <w:tblGrid>
            <w:gridCol w:w="3398"/>
            <w:gridCol w:w="3398"/>
            <w:gridCol w:w="3398"/>
          </w:tblGrid>
        </w:tblGridChange>
      </w:tblGrid>
      <w:tr>
        <w:trPr>
          <w:cantSplit w:val="0"/>
          <w:tblHeader w:val="0"/>
        </w:trPr>
        <w:tc>
          <w:tcPr/>
          <w:p w:rsidR="00000000" w:rsidDel="00000000" w:rsidP="00000000" w:rsidRDefault="00000000" w:rsidRPr="00000000" w14:paraId="00000034">
            <w:pPr>
              <w:rPr/>
            </w:pPr>
            <w:r w:rsidDel="00000000" w:rsidR="00000000" w:rsidRPr="00000000">
              <w:rPr>
                <w:rtl w:val="0"/>
              </w:rPr>
              <w:t xml:space="preserve">Age</w:t>
            </w:r>
          </w:p>
        </w:tc>
        <w:tc>
          <w:tcPr/>
          <w:p w:rsidR="00000000" w:rsidDel="00000000" w:rsidP="00000000" w:rsidRDefault="00000000" w:rsidRPr="00000000" w14:paraId="00000035">
            <w:pPr>
              <w:rPr/>
            </w:pPr>
            <w:r w:rsidDel="00000000" w:rsidR="00000000" w:rsidRPr="00000000">
              <w:rPr>
                <w:rtl w:val="0"/>
              </w:rPr>
              <w:t xml:space="preserve">Integer</w:t>
            </w:r>
          </w:p>
        </w:tc>
        <w:tc>
          <w:tcPr/>
          <w:p w:rsidR="00000000" w:rsidDel="00000000" w:rsidP="00000000" w:rsidRDefault="00000000" w:rsidRPr="00000000" w14:paraId="00000036">
            <w:pPr>
              <w:rPr/>
            </w:pPr>
            <w:r w:rsidDel="00000000" w:rsidR="00000000" w:rsidRPr="00000000">
              <w:rPr>
                <w:rtl w:val="0"/>
              </w:rPr>
              <w:t xml:space="preserve">Customer age in years</w:t>
            </w:r>
          </w:p>
        </w:tc>
      </w:tr>
      <w:tr>
        <w:trPr>
          <w:cantSplit w:val="0"/>
          <w:tblHeader w:val="0"/>
        </w:trPr>
        <w:tc>
          <w:tcPr/>
          <w:p w:rsidR="00000000" w:rsidDel="00000000" w:rsidP="00000000" w:rsidRDefault="00000000" w:rsidRPr="00000000" w14:paraId="00000037">
            <w:pPr>
              <w:rPr/>
            </w:pPr>
            <w:r w:rsidDel="00000000" w:rsidR="00000000" w:rsidRPr="00000000">
              <w:rPr>
                <w:rtl w:val="0"/>
              </w:rPr>
              <w:t xml:space="preserve">balance_cash</w:t>
            </w:r>
          </w:p>
        </w:tc>
        <w:tc>
          <w:tcPr/>
          <w:p w:rsidR="00000000" w:rsidDel="00000000" w:rsidP="00000000" w:rsidRDefault="00000000" w:rsidRPr="00000000" w14:paraId="00000038">
            <w:pPr>
              <w:rPr/>
            </w:pPr>
            <w:r w:rsidDel="00000000" w:rsidR="00000000" w:rsidRPr="00000000">
              <w:rPr>
                <w:rtl w:val="0"/>
              </w:rPr>
              <w:t xml:space="preserve">Float</w:t>
            </w:r>
          </w:p>
        </w:tc>
        <w:tc>
          <w:tcPr/>
          <w:p w:rsidR="00000000" w:rsidDel="00000000" w:rsidP="00000000" w:rsidRDefault="00000000" w:rsidRPr="00000000" w14:paraId="00000039">
            <w:pPr>
              <w:rPr/>
            </w:pPr>
            <w:r w:rsidDel="00000000" w:rsidR="00000000" w:rsidRPr="00000000">
              <w:rPr>
                <w:rtl w:val="0"/>
              </w:rPr>
              <w:t xml:space="preserve">Balance in liquid cash assets across all product categories (payment account, savings account, non-invested cash in non-regulated funds accounts)</w:t>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balance_investment</w:t>
            </w:r>
          </w:p>
        </w:tc>
        <w:tc>
          <w:tcPr/>
          <w:p w:rsidR="00000000" w:rsidDel="00000000" w:rsidP="00000000" w:rsidRDefault="00000000" w:rsidRPr="00000000" w14:paraId="0000003B">
            <w:pPr>
              <w:rPr/>
            </w:pPr>
            <w:r w:rsidDel="00000000" w:rsidR="00000000" w:rsidRPr="00000000">
              <w:rPr>
                <w:rtl w:val="0"/>
              </w:rPr>
              <w:t xml:space="preserve">Float</w:t>
            </w:r>
          </w:p>
        </w:tc>
        <w:tc>
          <w:tcPr/>
          <w:p w:rsidR="00000000" w:rsidDel="00000000" w:rsidP="00000000" w:rsidRDefault="00000000" w:rsidRPr="00000000" w14:paraId="0000003C">
            <w:pPr>
              <w:rPr/>
            </w:pPr>
            <w:r w:rsidDel="00000000" w:rsidR="00000000" w:rsidRPr="00000000">
              <w:rPr>
                <w:rtl w:val="0"/>
              </w:rPr>
              <w:t xml:space="preserve">Total invested cash in stocks, bonds, mutual funds, or other financial instruments excluding pillar 3 accounts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balance_3a</w:t>
            </w:r>
          </w:p>
        </w:tc>
        <w:tc>
          <w:tcPr/>
          <w:p w:rsidR="00000000" w:rsidDel="00000000" w:rsidP="00000000" w:rsidRDefault="00000000" w:rsidRPr="00000000" w14:paraId="0000003E">
            <w:pPr>
              <w:rPr/>
            </w:pPr>
            <w:r w:rsidDel="00000000" w:rsidR="00000000" w:rsidRPr="00000000">
              <w:rPr>
                <w:rtl w:val="0"/>
              </w:rPr>
              <w:t xml:space="preserve">Float</w:t>
            </w:r>
          </w:p>
        </w:tc>
        <w:tc>
          <w:tcPr/>
          <w:p w:rsidR="00000000" w:rsidDel="00000000" w:rsidP="00000000" w:rsidRDefault="00000000" w:rsidRPr="00000000" w14:paraId="0000003F">
            <w:pPr>
              <w:rPr/>
            </w:pPr>
            <w:r w:rsidDel="00000000" w:rsidR="00000000" w:rsidRPr="00000000">
              <w:rPr>
                <w:rtl w:val="0"/>
              </w:rPr>
              <w:t xml:space="preserve">Balance of all 3a accounts for customer including cash and invested balance</w:t>
            </w:r>
          </w:p>
        </w:tc>
      </w:tr>
      <w:tr>
        <w:trPr>
          <w:cantSplit w:val="0"/>
          <w:tblHeader w:val="0"/>
        </w:trPr>
        <w:tc>
          <w:tcPr/>
          <w:p w:rsidR="00000000" w:rsidDel="00000000" w:rsidP="00000000" w:rsidRDefault="00000000" w:rsidRPr="00000000" w14:paraId="00000040">
            <w:pPr>
              <w:rPr/>
            </w:pPr>
            <w:r w:rsidDel="00000000" w:rsidR="00000000" w:rsidRPr="00000000">
              <w:rPr>
                <w:rtl w:val="0"/>
              </w:rPr>
              <w:t xml:space="preserve">app_logins</w:t>
            </w:r>
          </w:p>
        </w:tc>
        <w:tc>
          <w:tcPr/>
          <w:p w:rsidR="00000000" w:rsidDel="00000000" w:rsidP="00000000" w:rsidRDefault="00000000" w:rsidRPr="00000000" w14:paraId="00000041">
            <w:pPr>
              <w:rPr/>
            </w:pPr>
            <w:r w:rsidDel="00000000" w:rsidR="00000000" w:rsidRPr="00000000">
              <w:rPr>
                <w:rtl w:val="0"/>
              </w:rPr>
              <w:t xml:space="preserve">Int</w:t>
            </w:r>
          </w:p>
        </w:tc>
        <w:tc>
          <w:tcPr/>
          <w:p w:rsidR="00000000" w:rsidDel="00000000" w:rsidP="00000000" w:rsidRDefault="00000000" w:rsidRPr="00000000" w14:paraId="00000042">
            <w:pPr>
              <w:rPr/>
            </w:pPr>
            <w:r w:rsidDel="00000000" w:rsidR="00000000" w:rsidRPr="00000000">
              <w:rPr>
                <w:rtl w:val="0"/>
              </w:rPr>
              <w:t xml:space="preserve">Number of app or webapp logins in the past month</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income</w:t>
            </w:r>
          </w:p>
        </w:tc>
        <w:tc>
          <w:tcPr/>
          <w:p w:rsidR="00000000" w:rsidDel="00000000" w:rsidP="00000000" w:rsidRDefault="00000000" w:rsidRPr="00000000" w14:paraId="00000044">
            <w:pPr>
              <w:rPr/>
            </w:pPr>
            <w:r w:rsidDel="00000000" w:rsidR="00000000" w:rsidRPr="00000000">
              <w:rPr>
                <w:rtl w:val="0"/>
              </w:rPr>
              <w:t xml:space="preserve">Float</w:t>
            </w:r>
          </w:p>
        </w:tc>
        <w:tc>
          <w:tcPr/>
          <w:p w:rsidR="00000000" w:rsidDel="00000000" w:rsidP="00000000" w:rsidRDefault="00000000" w:rsidRPr="00000000" w14:paraId="00000045">
            <w:pPr>
              <w:rPr/>
            </w:pPr>
            <w:r w:rsidDel="00000000" w:rsidR="00000000" w:rsidRPr="00000000">
              <w:rPr>
                <w:rtl w:val="0"/>
              </w:rPr>
              <w:t xml:space="preserve">Monthly income from salary or pension (CHF)</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has_twint</w:t>
            </w:r>
          </w:p>
        </w:tc>
        <w:tc>
          <w:tcPr/>
          <w:p w:rsidR="00000000" w:rsidDel="00000000" w:rsidP="00000000" w:rsidRDefault="00000000" w:rsidRPr="00000000" w14:paraId="00000047">
            <w:pPr>
              <w:rPr/>
            </w:pPr>
            <w:r w:rsidDel="00000000" w:rsidR="00000000" w:rsidRPr="00000000">
              <w:rPr>
                <w:rtl w:val="0"/>
              </w:rPr>
              <w:t xml:space="preserve">Int</w:t>
            </w:r>
          </w:p>
        </w:tc>
        <w:tc>
          <w:tcPr/>
          <w:p w:rsidR="00000000" w:rsidDel="00000000" w:rsidP="00000000" w:rsidRDefault="00000000" w:rsidRPr="00000000" w14:paraId="00000048">
            <w:pPr>
              <w:rPr/>
            </w:pPr>
            <w:r w:rsidDel="00000000" w:rsidR="00000000" w:rsidRPr="00000000">
              <w:rPr>
                <w:rtl w:val="0"/>
              </w:rPr>
              <w:t xml:space="preserve">Flag indicating customer has twint connected to their payment account</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has_credit_card</w:t>
            </w:r>
          </w:p>
        </w:tc>
        <w:tc>
          <w:tcPr/>
          <w:p w:rsidR="00000000" w:rsidDel="00000000" w:rsidP="00000000" w:rsidRDefault="00000000" w:rsidRPr="00000000" w14:paraId="0000004A">
            <w:pPr>
              <w:rPr/>
            </w:pPr>
            <w:r w:rsidDel="00000000" w:rsidR="00000000" w:rsidRPr="00000000">
              <w:rPr>
                <w:rtl w:val="0"/>
              </w:rPr>
              <w:t xml:space="preserve">Int</w:t>
            </w:r>
          </w:p>
        </w:tc>
        <w:tc>
          <w:tcPr/>
          <w:p w:rsidR="00000000" w:rsidDel="00000000" w:rsidP="00000000" w:rsidRDefault="00000000" w:rsidRPr="00000000" w14:paraId="0000004B">
            <w:pPr>
              <w:rPr/>
            </w:pPr>
            <w:r w:rsidDel="00000000" w:rsidR="00000000" w:rsidRPr="00000000">
              <w:rPr>
                <w:rtl w:val="0"/>
              </w:rPr>
              <w:t xml:space="preserve">Flag indicating customer has a prepay or postpay credit card of any type associated with their account</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has_partner_account</w:t>
            </w:r>
          </w:p>
        </w:tc>
        <w:tc>
          <w:tcPr/>
          <w:p w:rsidR="00000000" w:rsidDel="00000000" w:rsidP="00000000" w:rsidRDefault="00000000" w:rsidRPr="00000000" w14:paraId="0000004D">
            <w:pPr>
              <w:rPr/>
            </w:pPr>
            <w:r w:rsidDel="00000000" w:rsidR="00000000" w:rsidRPr="00000000">
              <w:rPr>
                <w:rtl w:val="0"/>
              </w:rPr>
              <w:t xml:space="preserve">Int</w:t>
            </w:r>
          </w:p>
        </w:tc>
        <w:tc>
          <w:tcPr/>
          <w:p w:rsidR="00000000" w:rsidDel="00000000" w:rsidP="00000000" w:rsidRDefault="00000000" w:rsidRPr="00000000" w14:paraId="0000004E">
            <w:pPr>
              <w:rPr/>
            </w:pPr>
            <w:r w:rsidDel="00000000" w:rsidR="00000000" w:rsidRPr="00000000">
              <w:rPr>
                <w:rtl w:val="0"/>
              </w:rPr>
              <w:t xml:space="preserve">Flag indicating whether or not a customer has a joint account with a partner (balances in this case reflect assets on the personal account plus half of shared assets)</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account_trx_ls_amount</w:t>
            </w:r>
          </w:p>
        </w:tc>
        <w:tc>
          <w:tcPr/>
          <w:p w:rsidR="00000000" w:rsidDel="00000000" w:rsidP="00000000" w:rsidRDefault="00000000" w:rsidRPr="00000000" w14:paraId="00000050">
            <w:pPr>
              <w:rPr/>
            </w:pPr>
            <w:r w:rsidDel="00000000" w:rsidR="00000000" w:rsidRPr="00000000">
              <w:rPr>
                <w:rtl w:val="0"/>
              </w:rPr>
              <w:t xml:space="preserve">Float</w:t>
            </w:r>
          </w:p>
        </w:tc>
        <w:tc>
          <w:tcPr/>
          <w:p w:rsidR="00000000" w:rsidDel="00000000" w:rsidP="00000000" w:rsidRDefault="00000000" w:rsidRPr="00000000" w14:paraId="00000051">
            <w:pPr>
              <w:rPr/>
            </w:pPr>
            <w:r w:rsidDel="00000000" w:rsidR="00000000" w:rsidRPr="00000000">
              <w:rPr>
                <w:rtl w:val="0"/>
              </w:rPr>
              <w:t xml:space="preserve">Monthly amount of debit transactions of all types excluding debit- or credit-card transactions.</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card_trx_ls_amount</w:t>
            </w:r>
          </w:p>
        </w:tc>
        <w:tc>
          <w:tcPr/>
          <w:p w:rsidR="00000000" w:rsidDel="00000000" w:rsidP="00000000" w:rsidRDefault="00000000" w:rsidRPr="00000000" w14:paraId="00000053">
            <w:pPr>
              <w:rPr/>
            </w:pPr>
            <w:r w:rsidDel="00000000" w:rsidR="00000000" w:rsidRPr="00000000">
              <w:rPr>
                <w:rtl w:val="0"/>
              </w:rPr>
              <w:t xml:space="preserve">Float</w:t>
            </w:r>
          </w:p>
        </w:tc>
        <w:tc>
          <w:tcPr/>
          <w:p w:rsidR="00000000" w:rsidDel="00000000" w:rsidP="00000000" w:rsidRDefault="00000000" w:rsidRPr="00000000" w14:paraId="00000054">
            <w:pPr>
              <w:rPr/>
            </w:pPr>
            <w:r w:rsidDel="00000000" w:rsidR="00000000" w:rsidRPr="00000000">
              <w:rPr>
                <w:rtl w:val="0"/>
              </w:rPr>
              <w:t xml:space="preserve">Monthly amount of card debit transactions via either the debit- or credit-card channel</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investment risk score</w:t>
            </w:r>
          </w:p>
        </w:tc>
        <w:tc>
          <w:tcPr/>
          <w:p w:rsidR="00000000" w:rsidDel="00000000" w:rsidP="00000000" w:rsidRDefault="00000000" w:rsidRPr="00000000" w14:paraId="00000056">
            <w:pPr>
              <w:rPr/>
            </w:pPr>
            <w:r w:rsidDel="00000000" w:rsidR="00000000" w:rsidRPr="00000000">
              <w:rPr>
                <w:rtl w:val="0"/>
              </w:rPr>
              <w:t xml:space="preserve">Int</w:t>
            </w:r>
          </w:p>
        </w:tc>
        <w:tc>
          <w:tcPr/>
          <w:p w:rsidR="00000000" w:rsidDel="00000000" w:rsidP="00000000" w:rsidRDefault="00000000" w:rsidRPr="00000000" w14:paraId="00000057">
            <w:pPr>
              <w:rPr/>
            </w:pPr>
            <w:r w:rsidDel="00000000" w:rsidR="00000000" w:rsidRPr="00000000">
              <w:rPr>
                <w:rtl w:val="0"/>
              </w:rPr>
              <w:t xml:space="preserve">Value from 1 to 5 indicating the total risk-profile of all investment products held by the customer (1 is all-cash or cash-equivalents and 5 is everything in etherium)</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vermoegenszuwachs_3mo</w:t>
            </w:r>
          </w:p>
        </w:tc>
        <w:tc>
          <w:tcPr/>
          <w:p w:rsidR="00000000" w:rsidDel="00000000" w:rsidP="00000000" w:rsidRDefault="00000000" w:rsidRPr="00000000" w14:paraId="00000059">
            <w:pPr>
              <w:rPr/>
            </w:pPr>
            <w:r w:rsidDel="00000000" w:rsidR="00000000" w:rsidRPr="00000000">
              <w:rPr>
                <w:rtl w:val="0"/>
              </w:rPr>
              <w:t xml:space="preserve">Float</w:t>
            </w:r>
          </w:p>
        </w:tc>
        <w:tc>
          <w:tcPr/>
          <w:p w:rsidR="00000000" w:rsidDel="00000000" w:rsidP="00000000" w:rsidRDefault="00000000" w:rsidRPr="00000000" w14:paraId="0000005A">
            <w:pPr>
              <w:rPr/>
            </w:pPr>
            <w:r w:rsidDel="00000000" w:rsidR="00000000" w:rsidRPr="00000000">
              <w:rPr>
                <w:rtl w:val="0"/>
              </w:rPr>
              <w:t xml:space="preserve">Total increase or decrease in wealth over the past 3 months excluding fluctuations in securities prices</w:t>
            </w:r>
          </w:p>
        </w:tc>
      </w:tr>
      <w:tr>
        <w:trPr>
          <w:cantSplit w:val="0"/>
          <w:tblHeader w:val="0"/>
        </w:trPr>
        <w:tc>
          <w:tcPr/>
          <w:p w:rsidR="00000000" w:rsidDel="00000000" w:rsidP="00000000" w:rsidRDefault="00000000" w:rsidRPr="00000000" w14:paraId="0000005B">
            <w:pPr>
              <w:rPr/>
            </w:pPr>
            <w:r w:rsidDel="00000000" w:rsidR="00000000" w:rsidRPr="00000000">
              <w:rPr>
                <w:rtl w:val="0"/>
              </w:rPr>
              <w:t xml:space="preserve">vermoegenszuwachs_6mo</w:t>
            </w:r>
          </w:p>
        </w:tc>
        <w:tc>
          <w:tcPr/>
          <w:p w:rsidR="00000000" w:rsidDel="00000000" w:rsidP="00000000" w:rsidRDefault="00000000" w:rsidRPr="00000000" w14:paraId="0000005C">
            <w:pPr>
              <w:rPr/>
            </w:pPr>
            <w:r w:rsidDel="00000000" w:rsidR="00000000" w:rsidRPr="00000000">
              <w:rPr>
                <w:rtl w:val="0"/>
              </w:rPr>
              <w:t xml:space="preserve">Float</w:t>
            </w:r>
          </w:p>
        </w:tc>
        <w:tc>
          <w:tcPr/>
          <w:p w:rsidR="00000000" w:rsidDel="00000000" w:rsidP="00000000" w:rsidRDefault="00000000" w:rsidRPr="00000000" w14:paraId="0000005D">
            <w:pPr>
              <w:rPr/>
            </w:pPr>
            <w:r w:rsidDel="00000000" w:rsidR="00000000" w:rsidRPr="00000000">
              <w:rPr>
                <w:rtl w:val="0"/>
              </w:rPr>
              <w:t xml:space="preserve">Total increase or decrease in wealth over the past 6 months excluding fluctuations in securities prices</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residence_status</w:t>
            </w:r>
          </w:p>
        </w:tc>
        <w:tc>
          <w:tcPr/>
          <w:p w:rsidR="00000000" w:rsidDel="00000000" w:rsidP="00000000" w:rsidRDefault="00000000" w:rsidRPr="00000000" w14:paraId="0000005F">
            <w:pPr>
              <w:rPr/>
            </w:pPr>
            <w:r w:rsidDel="00000000" w:rsidR="00000000" w:rsidRPr="00000000">
              <w:rPr>
                <w:rtl w:val="0"/>
              </w:rPr>
              <w:t xml:space="preserve">Char</w:t>
            </w:r>
          </w:p>
        </w:tc>
        <w:tc>
          <w:tcPr/>
          <w:p w:rsidR="00000000" w:rsidDel="00000000" w:rsidP="00000000" w:rsidRDefault="00000000" w:rsidRPr="00000000" w14:paraId="00000060">
            <w:pPr>
              <w:rPr/>
            </w:pPr>
            <w:r w:rsidDel="00000000" w:rsidR="00000000" w:rsidRPr="00000000">
              <w:rPr>
                <w:rtl w:val="0"/>
              </w:rPr>
              <w:t xml:space="preserve">Residence status in Switzerland. One of ‘ch’ (Swiss-citizen) or ‘b’, ‘c’, ‘l’, ‘s’ for (b-, c-, l-, s-permit holders) or ‘aus’ for nonresidents. </w:t>
            </w:r>
          </w:p>
        </w:tc>
      </w:tr>
    </w:tbl>
    <w:p w:rsidR="00000000" w:rsidDel="00000000" w:rsidP="00000000" w:rsidRDefault="00000000" w:rsidRPr="00000000" w14:paraId="00000061">
      <w:pPr>
        <w:rPr/>
      </w:pPr>
      <w:r w:rsidDel="00000000" w:rsidR="00000000" w:rsidRPr="00000000">
        <w:rPr>
          <w:rtl w:val="0"/>
        </w:rPr>
      </w:r>
    </w:p>
    <w:sectPr>
      <w:pgSz w:h="16838" w:w="11906" w:orient="portrait"/>
      <w:pgMar w:bottom="851" w:top="1701" w:left="851" w:right="851" w:header="454"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Quattrocento Sans" w:cs="Quattrocento Sans" w:eastAsia="Quattrocento Sans" w:hAnsi="Quattrocento Sans"/>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0" w:firstLine="0"/>
    </w:pPr>
    <w:rPr>
      <w:b w:val="1"/>
      <w:sz w:val="24"/>
      <w:szCs w:val="24"/>
    </w:rPr>
  </w:style>
  <w:style w:type="paragraph" w:styleId="Heading2">
    <w:name w:val="heading 2"/>
    <w:basedOn w:val="Normal"/>
    <w:next w:val="Normal"/>
    <w:pPr>
      <w:keepNext w:val="1"/>
      <w:keepLines w:val="1"/>
      <w:spacing w:before="480" w:lineRule="auto"/>
      <w:ind w:left="0" w:firstLine="0"/>
    </w:pPr>
    <w:rPr>
      <w:b w:val="1"/>
    </w:rPr>
  </w:style>
  <w:style w:type="paragraph" w:styleId="Heading3">
    <w:name w:val="heading 3"/>
    <w:basedOn w:val="Normal"/>
    <w:next w:val="Normal"/>
    <w:pPr>
      <w:keepNext w:val="1"/>
      <w:keepLines w:val="1"/>
      <w:spacing w:before="240" w:lineRule="auto"/>
      <w:ind w:left="720" w:hanging="432"/>
    </w:pPr>
    <w:rPr>
      <w:b w:val="1"/>
    </w:rPr>
  </w:style>
  <w:style w:type="paragraph" w:styleId="Heading4">
    <w:name w:val="heading 4"/>
    <w:basedOn w:val="Normal"/>
    <w:next w:val="Normal"/>
    <w:pPr>
      <w:keepNext w:val="1"/>
      <w:keepLines w:val="1"/>
      <w:spacing w:before="240" w:lineRule="auto"/>
      <w:ind w:left="864" w:hanging="144.00000000000006"/>
    </w:pPr>
    <w:rPr/>
  </w:style>
  <w:style w:type="paragraph" w:styleId="Heading5">
    <w:name w:val="heading 5"/>
    <w:basedOn w:val="Normal"/>
    <w:next w:val="Normal"/>
    <w:pPr>
      <w:keepNext w:val="1"/>
      <w:keepLines w:val="1"/>
      <w:spacing w:before="120" w:lineRule="auto"/>
      <w:ind w:left="1008" w:hanging="432"/>
    </w:pPr>
    <w:rPr/>
  </w:style>
  <w:style w:type="paragraph" w:styleId="Heading6">
    <w:name w:val="heading 6"/>
    <w:basedOn w:val="Normal"/>
    <w:next w:val="Normal"/>
    <w:pPr>
      <w:keepNext w:val="1"/>
      <w:keepLines w:val="1"/>
      <w:spacing w:before="40" w:lineRule="auto"/>
      <w:ind w:left="1152" w:hanging="432"/>
    </w:pPr>
    <w:rPr/>
  </w:style>
  <w:style w:type="paragraph" w:styleId="Title">
    <w:name w:val="Title"/>
    <w:basedOn w:val="Normal"/>
    <w:next w:val="Normal"/>
    <w:pPr>
      <w:spacing w:before="420" w:line="470" w:lineRule="auto"/>
    </w:pPr>
    <w:rPr>
      <w:b w:val="1"/>
      <w:sz w:val="40"/>
      <w:szCs w:val="40"/>
    </w:rPr>
  </w:style>
  <w:style w:type="paragraph" w:styleId="Normal" w:default="1">
    <w:name w:val="Normal"/>
    <w:qFormat w:val="1"/>
    <w:rsid w:val="00AA2178"/>
    <w:rPr>
      <w:rFonts w:ascii="Segoe UI" w:cs="Segoe UI" w:hAnsi="Segoe UI"/>
    </w:rPr>
  </w:style>
  <w:style w:type="paragraph" w:styleId="Heading1">
    <w:name w:val="heading 1"/>
    <w:basedOn w:val="Normal"/>
    <w:next w:val="Normal"/>
    <w:link w:val="Heading1Char"/>
    <w:uiPriority w:val="99"/>
    <w:semiHidden w:val="1"/>
    <w:qFormat w:val="1"/>
    <w:rsid w:val="0012431B"/>
    <w:pPr>
      <w:keepNext w:val="1"/>
      <w:keepLines w:val="1"/>
      <w:numPr>
        <w:numId w:val="12"/>
      </w:numPr>
      <w:spacing w:before="480"/>
      <w:outlineLvl w:val="0"/>
    </w:pPr>
    <w:rPr>
      <w:rFonts w:eastAsiaTheme="majorEastAsia"/>
      <w:b w:val="1"/>
      <w:bCs w:val="1"/>
      <w:sz w:val="24"/>
      <w:szCs w:val="28"/>
    </w:rPr>
  </w:style>
  <w:style w:type="paragraph" w:styleId="Heading2">
    <w:name w:val="heading 2"/>
    <w:basedOn w:val="Normal"/>
    <w:next w:val="Normal"/>
    <w:link w:val="Heading2Char"/>
    <w:uiPriority w:val="99"/>
    <w:semiHidden w:val="1"/>
    <w:qFormat w:val="1"/>
    <w:rsid w:val="00287AB9"/>
    <w:pPr>
      <w:keepNext w:val="1"/>
      <w:keepLines w:val="1"/>
      <w:numPr>
        <w:ilvl w:val="1"/>
        <w:numId w:val="12"/>
      </w:numPr>
      <w:spacing w:before="480"/>
      <w:outlineLvl w:val="1"/>
    </w:pPr>
    <w:rPr>
      <w:rFonts w:eastAsiaTheme="majorEastAsia"/>
      <w:b w:val="1"/>
      <w:bCs w:val="1"/>
      <w:szCs w:val="26"/>
    </w:rPr>
  </w:style>
  <w:style w:type="paragraph" w:styleId="Heading3">
    <w:name w:val="heading 3"/>
    <w:basedOn w:val="Normal"/>
    <w:next w:val="Normal"/>
    <w:link w:val="Heading3Char"/>
    <w:uiPriority w:val="99"/>
    <w:semiHidden w:val="1"/>
    <w:qFormat w:val="1"/>
    <w:rsid w:val="003769EA"/>
    <w:pPr>
      <w:keepNext w:val="1"/>
      <w:keepLines w:val="1"/>
      <w:numPr>
        <w:ilvl w:val="2"/>
        <w:numId w:val="12"/>
      </w:numPr>
      <w:spacing w:before="240"/>
      <w:outlineLvl w:val="2"/>
    </w:pPr>
    <w:rPr>
      <w:rFonts w:eastAsiaTheme="majorEastAsia"/>
      <w:b w:val="1"/>
      <w:bCs w:val="1"/>
      <w:szCs w:val="24"/>
      <w:lang w:val="it-CH"/>
    </w:rPr>
  </w:style>
  <w:style w:type="paragraph" w:styleId="Heading4">
    <w:name w:val="heading 4"/>
    <w:basedOn w:val="Normal"/>
    <w:next w:val="Normal"/>
    <w:link w:val="Heading4Char"/>
    <w:uiPriority w:val="99"/>
    <w:semiHidden w:val="1"/>
    <w:rsid w:val="00052507"/>
    <w:pPr>
      <w:keepNext w:val="1"/>
      <w:keepLines w:val="1"/>
      <w:numPr>
        <w:ilvl w:val="3"/>
        <w:numId w:val="12"/>
      </w:numPr>
      <w:spacing w:before="240"/>
      <w:outlineLvl w:val="3"/>
    </w:pPr>
    <w:rPr>
      <w:rFonts w:eastAsiaTheme="majorEastAsia"/>
    </w:rPr>
  </w:style>
  <w:style w:type="paragraph" w:styleId="Heading5">
    <w:name w:val="heading 5"/>
    <w:basedOn w:val="Normal"/>
    <w:next w:val="Normal"/>
    <w:link w:val="Heading5Char"/>
    <w:uiPriority w:val="99"/>
    <w:semiHidden w:val="1"/>
    <w:rsid w:val="00B426D3"/>
    <w:pPr>
      <w:keepNext w:val="1"/>
      <w:keepLines w:val="1"/>
      <w:numPr>
        <w:ilvl w:val="4"/>
        <w:numId w:val="12"/>
      </w:numPr>
      <w:spacing w:before="120"/>
      <w:outlineLvl w:val="4"/>
    </w:pPr>
    <w:rPr>
      <w:rFonts w:eastAsiaTheme="majorEastAsia"/>
    </w:rPr>
  </w:style>
  <w:style w:type="paragraph" w:styleId="Heading6">
    <w:name w:val="heading 6"/>
    <w:basedOn w:val="Normal"/>
    <w:next w:val="Normal"/>
    <w:link w:val="Heading6Char"/>
    <w:uiPriority w:val="99"/>
    <w:semiHidden w:val="1"/>
    <w:rsid w:val="00E510BC"/>
    <w:pPr>
      <w:keepNext w:val="1"/>
      <w:keepLines w:val="1"/>
      <w:numPr>
        <w:ilvl w:val="5"/>
        <w:numId w:val="12"/>
      </w:numPr>
      <w:spacing w:before="40"/>
      <w:outlineLvl w:val="5"/>
    </w:pPr>
    <w:rPr>
      <w:rFonts w:eastAsiaTheme="majorEastAsia"/>
    </w:rPr>
  </w:style>
  <w:style w:type="paragraph" w:styleId="Heading7">
    <w:name w:val="heading 7"/>
    <w:basedOn w:val="Normal"/>
    <w:next w:val="Normal"/>
    <w:link w:val="Heading7Char"/>
    <w:uiPriority w:val="99"/>
    <w:semiHidden w:val="1"/>
    <w:rsid w:val="00E510BC"/>
    <w:pPr>
      <w:keepNext w:val="1"/>
      <w:keepLines w:val="1"/>
      <w:numPr>
        <w:ilvl w:val="6"/>
        <w:numId w:val="12"/>
      </w:numPr>
      <w:spacing w:before="40"/>
      <w:outlineLvl w:val="6"/>
    </w:pPr>
    <w:rPr>
      <w:rFonts w:eastAsiaTheme="majorEastAsia"/>
      <w:i w:val="1"/>
      <w:iCs w:val="1"/>
    </w:rPr>
  </w:style>
  <w:style w:type="paragraph" w:styleId="Heading8">
    <w:name w:val="heading 8"/>
    <w:basedOn w:val="Normal"/>
    <w:next w:val="Normal"/>
    <w:link w:val="Heading8Char"/>
    <w:uiPriority w:val="99"/>
    <w:semiHidden w:val="1"/>
    <w:rsid w:val="00796CEE"/>
    <w:pPr>
      <w:keepNext w:val="1"/>
      <w:keepLines w:val="1"/>
      <w:numPr>
        <w:ilvl w:val="7"/>
        <w:numId w:val="12"/>
      </w:numPr>
      <w:spacing w:before="40"/>
      <w:outlineLvl w:val="7"/>
    </w:pPr>
    <w:rPr>
      <w:rFonts w:eastAsiaTheme="majorEastAsia"/>
      <w:color w:val="272727" w:themeColor="text1" w:themeTint="0000D8"/>
      <w:sz w:val="21"/>
      <w:szCs w:val="21"/>
    </w:rPr>
  </w:style>
  <w:style w:type="paragraph" w:styleId="Heading9">
    <w:name w:val="heading 9"/>
    <w:basedOn w:val="Normal"/>
    <w:next w:val="Normal"/>
    <w:link w:val="Heading9Char"/>
    <w:uiPriority w:val="99"/>
    <w:semiHidden w:val="1"/>
    <w:rsid w:val="00796CEE"/>
    <w:pPr>
      <w:keepNext w:val="1"/>
      <w:keepLines w:val="1"/>
      <w:numPr>
        <w:ilvl w:val="8"/>
        <w:numId w:val="12"/>
      </w:numPr>
      <w:spacing w:before="40"/>
      <w:outlineLvl w:val="8"/>
    </w:pPr>
    <w:rPr>
      <w:rFonts w:eastAsiaTheme="majorEastAsia"/>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rsid w:val="007E0460"/>
    <w:rPr>
      <w:rFonts w:ascii="Segoe UI" w:cs="Segoe UI" w:hAnsi="Segoe UI"/>
      <w:color w:val="auto"/>
      <w:u w:val="single"/>
    </w:rPr>
  </w:style>
  <w:style w:type="paragraph" w:styleId="Header">
    <w:name w:val="header"/>
    <w:basedOn w:val="Normal"/>
    <w:link w:val="HeaderChar"/>
    <w:uiPriority w:val="84"/>
    <w:semiHidden w:val="1"/>
    <w:rsid w:val="008E41F6"/>
    <w:pPr>
      <w:tabs>
        <w:tab w:val="center" w:pos="4536"/>
        <w:tab w:val="right" w:pos="9072"/>
      </w:tabs>
      <w:spacing w:line="240" w:lineRule="auto"/>
    </w:pPr>
    <w:rPr>
      <w:sz w:val="15"/>
    </w:rPr>
  </w:style>
  <w:style w:type="character" w:styleId="HeaderChar" w:customStyle="1">
    <w:name w:val="Header Char"/>
    <w:basedOn w:val="DefaultParagraphFont"/>
    <w:link w:val="Header"/>
    <w:uiPriority w:val="84"/>
    <w:semiHidden w:val="1"/>
    <w:rsid w:val="008E41F6"/>
    <w:rPr>
      <w:rFonts w:ascii="Segoe UI" w:cs="Segoe UI" w:hAnsi="Segoe UI"/>
      <w:sz w:val="15"/>
    </w:rPr>
  </w:style>
  <w:style w:type="paragraph" w:styleId="Footer">
    <w:name w:val="footer"/>
    <w:basedOn w:val="Normal"/>
    <w:link w:val="FooterChar"/>
    <w:uiPriority w:val="86"/>
    <w:semiHidden w:val="1"/>
    <w:rsid w:val="005461C4"/>
    <w:pPr>
      <w:spacing w:line="240" w:lineRule="auto"/>
    </w:pPr>
    <w:rPr>
      <w:sz w:val="15"/>
    </w:rPr>
  </w:style>
  <w:style w:type="character" w:styleId="FooterChar" w:customStyle="1">
    <w:name w:val="Footer Char"/>
    <w:basedOn w:val="DefaultParagraphFont"/>
    <w:link w:val="Footer"/>
    <w:uiPriority w:val="86"/>
    <w:semiHidden w:val="1"/>
    <w:rsid w:val="001B41B4"/>
    <w:rPr>
      <w:rFonts w:ascii="Segoe UI" w:cs="Segoe UI" w:hAnsi="Segoe UI"/>
      <w:sz w:val="15"/>
    </w:rPr>
  </w:style>
  <w:style w:type="paragraph" w:styleId="EinfAbs" w:customStyle="1">
    <w:name w:val="[Einf. Abs.]"/>
    <w:basedOn w:val="Normal"/>
    <w:uiPriority w:val="79"/>
    <w:semiHidden w:val="1"/>
    <w:rsid w:val="00F91D37"/>
    <w:pPr>
      <w:widowControl w:val="0"/>
      <w:autoSpaceDE w:val="0"/>
      <w:autoSpaceDN w:val="0"/>
      <w:adjustRightInd w:val="0"/>
      <w:spacing w:line="288" w:lineRule="auto"/>
      <w:textAlignment w:val="center"/>
    </w:pPr>
    <w:rPr>
      <w:color w:val="000000"/>
      <w:sz w:val="24"/>
      <w:szCs w:val="24"/>
      <w:lang w:val="de-DE"/>
    </w:rPr>
  </w:style>
  <w:style w:type="paragraph" w:styleId="ListParagraph">
    <w:name w:val="List Paragraph"/>
    <w:basedOn w:val="Normal"/>
    <w:uiPriority w:val="99"/>
    <w:semiHidden w:val="1"/>
    <w:rsid w:val="009C67A8"/>
    <w:pPr>
      <w:ind w:left="720"/>
      <w:contextualSpacing w:val="1"/>
    </w:pPr>
  </w:style>
  <w:style w:type="paragraph" w:styleId="ListBullet">
    <w:name w:val="List Bullet"/>
    <w:basedOn w:val="ListParagraph"/>
    <w:uiPriority w:val="79"/>
    <w:semiHidden w:val="1"/>
    <w:rsid w:val="009C67A8"/>
    <w:pPr>
      <w:numPr>
        <w:numId w:val="3"/>
      </w:numPr>
      <w:tabs>
        <w:tab w:val="num" w:pos="360"/>
      </w:tabs>
      <w:ind w:left="720" w:firstLine="0"/>
    </w:pPr>
  </w:style>
  <w:style w:type="paragraph" w:styleId="ListBullet2">
    <w:name w:val="List Bullet 2"/>
    <w:basedOn w:val="ListParagraph"/>
    <w:uiPriority w:val="79"/>
    <w:semiHidden w:val="1"/>
    <w:rsid w:val="009C67A8"/>
    <w:pPr>
      <w:numPr>
        <w:ilvl w:val="1"/>
        <w:numId w:val="3"/>
      </w:numPr>
    </w:pPr>
  </w:style>
  <w:style w:type="paragraph" w:styleId="ListBullet3">
    <w:name w:val="List Bullet 3"/>
    <w:basedOn w:val="ListParagraph"/>
    <w:uiPriority w:val="79"/>
    <w:semiHidden w:val="1"/>
    <w:rsid w:val="009C67A8"/>
    <w:pPr>
      <w:numPr>
        <w:ilvl w:val="2"/>
        <w:numId w:val="3"/>
      </w:numPr>
    </w:pPr>
  </w:style>
  <w:style w:type="table" w:styleId="TableGrid">
    <w:name w:val="Table Grid"/>
    <w:basedOn w:val="TableNormal"/>
    <w:uiPriority w:val="59"/>
    <w:rsid w:val="00364EE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9"/>
    <w:semiHidden w:val="1"/>
    <w:rsid w:val="00B85E7F"/>
    <w:rPr>
      <w:rFonts w:ascii="Segoe UI" w:cs="Segoe UI" w:hAnsi="Segoe UI" w:eastAsiaTheme="majorEastAsia"/>
      <w:b w:val="1"/>
      <w:bCs w:val="1"/>
      <w:sz w:val="24"/>
      <w:szCs w:val="28"/>
    </w:rPr>
  </w:style>
  <w:style w:type="character" w:styleId="Heading2Char" w:customStyle="1">
    <w:name w:val="Heading 2 Char"/>
    <w:basedOn w:val="DefaultParagraphFont"/>
    <w:link w:val="Heading2"/>
    <w:uiPriority w:val="99"/>
    <w:semiHidden w:val="1"/>
    <w:rsid w:val="00B85E7F"/>
    <w:rPr>
      <w:rFonts w:ascii="Segoe UI" w:cs="Segoe UI" w:hAnsi="Segoe UI" w:eastAsiaTheme="majorEastAsia"/>
      <w:b w:val="1"/>
      <w:bCs w:val="1"/>
      <w:szCs w:val="26"/>
    </w:rPr>
  </w:style>
  <w:style w:type="paragraph" w:styleId="Title">
    <w:name w:val="Title"/>
    <w:basedOn w:val="Normal"/>
    <w:next w:val="Normal"/>
    <w:link w:val="TitleChar"/>
    <w:uiPriority w:val="11"/>
    <w:qFormat w:val="1"/>
    <w:rsid w:val="005E6B3C"/>
    <w:pPr>
      <w:spacing w:before="420" w:line="470" w:lineRule="exact"/>
      <w:contextualSpacing w:val="1"/>
    </w:pPr>
    <w:rPr>
      <w:rFonts w:eastAsiaTheme="majorEastAsia"/>
      <w:b w:val="1"/>
      <w:sz w:val="40"/>
      <w:szCs w:val="52"/>
      <w:lang w:val="it-CH"/>
    </w:rPr>
  </w:style>
  <w:style w:type="character" w:styleId="TitleChar" w:customStyle="1">
    <w:name w:val="Title Char"/>
    <w:basedOn w:val="DefaultParagraphFont"/>
    <w:link w:val="Title"/>
    <w:uiPriority w:val="11"/>
    <w:rsid w:val="005E6B3C"/>
    <w:rPr>
      <w:rFonts w:ascii="Segoe UI" w:cs="Segoe UI" w:hAnsi="Segoe UI" w:eastAsiaTheme="majorEastAsia"/>
      <w:b w:val="1"/>
      <w:sz w:val="40"/>
      <w:szCs w:val="52"/>
      <w:lang w:val="it-CH"/>
    </w:rPr>
  </w:style>
  <w:style w:type="paragraph" w:styleId="Brieftitel" w:customStyle="1">
    <w:name w:val="Brieftitel"/>
    <w:basedOn w:val="Normal"/>
    <w:link w:val="BrieftitelZchn"/>
    <w:uiPriority w:val="14"/>
    <w:semiHidden w:val="1"/>
    <w:rsid w:val="00494FD7"/>
    <w:pPr>
      <w:contextualSpacing w:val="1"/>
    </w:pPr>
    <w:rPr>
      <w:b w:val="1"/>
    </w:rPr>
  </w:style>
  <w:style w:type="character" w:styleId="BrieftitelZchn" w:customStyle="1">
    <w:name w:val="Brieftitel Zchn"/>
    <w:basedOn w:val="DefaultParagraphFont"/>
    <w:link w:val="Brieftitel"/>
    <w:uiPriority w:val="14"/>
    <w:semiHidden w:val="1"/>
    <w:rsid w:val="00FF6A3D"/>
    <w:rPr>
      <w:rFonts w:ascii="Segoe UI" w:cs="Segoe UI" w:hAnsi="Segoe UI"/>
      <w:b w:val="1"/>
    </w:rPr>
  </w:style>
  <w:style w:type="paragraph" w:styleId="Kontaktangaben" w:customStyle="1">
    <w:name w:val="Kontaktangaben"/>
    <w:basedOn w:val="Normal"/>
    <w:semiHidden w:val="1"/>
    <w:rsid w:val="00E73CB2"/>
    <w:pPr>
      <w:tabs>
        <w:tab w:val="left" w:pos="709"/>
      </w:tabs>
      <w:spacing w:line="220" w:lineRule="atLeast"/>
    </w:pPr>
    <w:rPr>
      <w:spacing w:val="2"/>
      <w:sz w:val="16"/>
      <w:szCs w:val="16"/>
    </w:rPr>
  </w:style>
  <w:style w:type="table" w:styleId="KlassischeTabelle" w:customStyle="1">
    <w:name w:val="Klassische Tabelle"/>
    <w:basedOn w:val="TableNormal"/>
    <w:next w:val="TableGrid"/>
    <w:uiPriority w:val="59"/>
    <w:rsid w:val="00C15A9B"/>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28.0" w:type="dxa"/>
        <w:left w:w="85.0" w:type="dxa"/>
        <w:bottom w:w="28.0" w:type="dxa"/>
        <w:right w:w="85.0" w:type="dxa"/>
      </w:tblCellMar>
    </w:tblPr>
    <w:tblStylePr w:type="firstRow">
      <w:rPr>
        <w:b w:val="1"/>
      </w:rPr>
    </w:tblStylePr>
    <w:tblStylePr w:type="lastRow">
      <w:rPr>
        <w:b w:val="1"/>
      </w:rPr>
    </w:tblStylePr>
    <w:tblStylePr w:type="firstCol">
      <w:rPr>
        <w:b w:val="1"/>
      </w:rPr>
    </w:tblStylePr>
    <w:tblStylePr w:type="lastCol">
      <w:rPr>
        <w:b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Heading3Char" w:customStyle="1">
    <w:name w:val="Heading 3 Char"/>
    <w:basedOn w:val="DefaultParagraphFont"/>
    <w:link w:val="Heading3"/>
    <w:uiPriority w:val="99"/>
    <w:semiHidden w:val="1"/>
    <w:rsid w:val="00B85E7F"/>
    <w:rPr>
      <w:rFonts w:ascii="Segoe UI" w:cs="Segoe UI" w:hAnsi="Segoe UI" w:eastAsiaTheme="majorEastAsia"/>
      <w:b w:val="1"/>
      <w:bCs w:val="1"/>
      <w:szCs w:val="24"/>
      <w:lang w:val="it-CH"/>
    </w:rPr>
  </w:style>
  <w:style w:type="character" w:styleId="Heading4Char" w:customStyle="1">
    <w:name w:val="Heading 4 Char"/>
    <w:basedOn w:val="DefaultParagraphFont"/>
    <w:link w:val="Heading4"/>
    <w:uiPriority w:val="99"/>
    <w:semiHidden w:val="1"/>
    <w:rsid w:val="00B85E7F"/>
    <w:rPr>
      <w:rFonts w:ascii="Segoe UI" w:cs="Segoe UI" w:hAnsi="Segoe UI" w:eastAsiaTheme="majorEastAsia"/>
    </w:rPr>
  </w:style>
  <w:style w:type="character" w:styleId="Heading5Char" w:customStyle="1">
    <w:name w:val="Heading 5 Char"/>
    <w:basedOn w:val="DefaultParagraphFont"/>
    <w:link w:val="Heading5"/>
    <w:uiPriority w:val="99"/>
    <w:semiHidden w:val="1"/>
    <w:rsid w:val="00B85E7F"/>
    <w:rPr>
      <w:rFonts w:ascii="Segoe UI" w:cs="Segoe UI" w:hAnsi="Segoe UI" w:eastAsiaTheme="majorEastAsia"/>
    </w:rPr>
  </w:style>
  <w:style w:type="character" w:styleId="Heading6Char" w:customStyle="1">
    <w:name w:val="Heading 6 Char"/>
    <w:basedOn w:val="DefaultParagraphFont"/>
    <w:link w:val="Heading6"/>
    <w:uiPriority w:val="99"/>
    <w:semiHidden w:val="1"/>
    <w:rsid w:val="00B85E7F"/>
    <w:rPr>
      <w:rFonts w:ascii="Segoe UI" w:cs="Segoe UI" w:hAnsi="Segoe UI" w:eastAsiaTheme="majorEastAsia"/>
    </w:rPr>
  </w:style>
  <w:style w:type="character" w:styleId="Heading7Char" w:customStyle="1">
    <w:name w:val="Heading 7 Char"/>
    <w:basedOn w:val="DefaultParagraphFont"/>
    <w:link w:val="Heading7"/>
    <w:uiPriority w:val="99"/>
    <w:semiHidden w:val="1"/>
    <w:rsid w:val="00B85E7F"/>
    <w:rPr>
      <w:rFonts w:ascii="Segoe UI" w:cs="Segoe UI" w:hAnsi="Segoe UI" w:eastAsiaTheme="majorEastAsia"/>
      <w:i w:val="1"/>
      <w:iCs w:val="1"/>
    </w:rPr>
  </w:style>
  <w:style w:type="character" w:styleId="Heading8Char" w:customStyle="1">
    <w:name w:val="Heading 8 Char"/>
    <w:basedOn w:val="DefaultParagraphFont"/>
    <w:link w:val="Heading8"/>
    <w:uiPriority w:val="99"/>
    <w:semiHidden w:val="1"/>
    <w:rsid w:val="00B85E7F"/>
    <w:rPr>
      <w:rFonts w:ascii="Segoe UI" w:cs="Segoe UI" w:hAnsi="Segoe UI" w:eastAsiaTheme="majorEastAsia"/>
      <w:color w:val="272727" w:themeColor="text1" w:themeTint="0000D8"/>
      <w:sz w:val="21"/>
      <w:szCs w:val="21"/>
    </w:rPr>
  </w:style>
  <w:style w:type="character" w:styleId="Heading9Char" w:customStyle="1">
    <w:name w:val="Heading 9 Char"/>
    <w:basedOn w:val="DefaultParagraphFont"/>
    <w:link w:val="Heading9"/>
    <w:uiPriority w:val="99"/>
    <w:semiHidden w:val="1"/>
    <w:rsid w:val="00B85E7F"/>
    <w:rPr>
      <w:rFonts w:ascii="Segoe UI" w:cs="Segoe UI" w:hAnsi="Segoe UI" w:eastAsiaTheme="majorEastAsia"/>
      <w:i w:val="1"/>
      <w:iCs w:val="1"/>
      <w:color w:val="272727" w:themeColor="text1" w:themeTint="0000D8"/>
      <w:sz w:val="21"/>
      <w:szCs w:val="21"/>
    </w:rPr>
  </w:style>
  <w:style w:type="paragraph" w:styleId="ListDash" w:customStyle="1">
    <w:name w:val="List  Dash"/>
    <w:basedOn w:val="ListParagraph"/>
    <w:uiPriority w:val="5"/>
    <w:qFormat w:val="1"/>
    <w:rsid w:val="00117D9F"/>
    <w:pPr>
      <w:numPr>
        <w:numId w:val="9"/>
      </w:numPr>
    </w:pPr>
  </w:style>
  <w:style w:type="paragraph" w:styleId="Traktandum-Text" w:customStyle="1">
    <w:name w:val="Traktandum-Text"/>
    <w:basedOn w:val="ListDash"/>
    <w:uiPriority w:val="18"/>
    <w:semiHidden w:val="1"/>
    <w:rsid w:val="00E269E1"/>
    <w:pPr>
      <w:numPr>
        <w:numId w:val="0"/>
      </w:numPr>
      <w:tabs>
        <w:tab w:val="left" w:pos="7938"/>
      </w:tabs>
      <w:ind w:left="426" w:right="848"/>
    </w:pPr>
  </w:style>
  <w:style w:type="paragraph" w:styleId="Traktandum-Titel" w:customStyle="1">
    <w:name w:val="Traktandum-Titel"/>
    <w:basedOn w:val="ListDash"/>
    <w:next w:val="Traktandum-Text"/>
    <w:uiPriority w:val="18"/>
    <w:semiHidden w:val="1"/>
    <w:rsid w:val="00E269E1"/>
    <w:pPr>
      <w:numPr>
        <w:numId w:val="4"/>
      </w:numPr>
      <w:tabs>
        <w:tab w:val="left" w:pos="7938"/>
      </w:tabs>
      <w:ind w:left="426" w:hanging="426"/>
    </w:pPr>
  </w:style>
  <w:style w:type="paragraph" w:styleId="Anleitung" w:customStyle="1">
    <w:name w:val="Anleitung"/>
    <w:basedOn w:val="Normal"/>
    <w:uiPriority w:val="98"/>
    <w:semiHidden w:val="1"/>
    <w:rsid w:val="00625020"/>
    <w:pPr>
      <w:spacing w:line="288" w:lineRule="auto"/>
    </w:pPr>
    <w:rPr>
      <w:vanish w:val="1"/>
      <w:color w:val="a6a6a6" w:themeColor="background1" w:themeShade="0000A6"/>
      <w:sz w:val="14"/>
    </w:rPr>
  </w:style>
  <w:style w:type="character" w:styleId="FollowedHyperlink">
    <w:name w:val="FollowedHyperlink"/>
    <w:basedOn w:val="Hyperlink"/>
    <w:uiPriority w:val="96"/>
    <w:semiHidden w:val="1"/>
    <w:rsid w:val="007E0460"/>
    <w:rPr>
      <w:rFonts w:ascii="Segoe UI" w:cs="Segoe UI" w:hAnsi="Segoe UI"/>
      <w:color w:val="auto"/>
      <w:u w:val="single"/>
    </w:rPr>
  </w:style>
  <w:style w:type="paragraph" w:styleId="Subtitle">
    <w:name w:val="Subtitle"/>
    <w:basedOn w:val="Normal"/>
    <w:next w:val="Normal"/>
    <w:link w:val="SubtitleChar"/>
    <w:uiPriority w:val="12"/>
    <w:rsid w:val="005E6B3C"/>
    <w:pPr>
      <w:numPr>
        <w:ilvl w:val="1"/>
      </w:numPr>
      <w:spacing w:after="320" w:line="480" w:lineRule="exact"/>
      <w:contextualSpacing w:val="1"/>
    </w:pPr>
    <w:rPr>
      <w:rFonts w:eastAsiaTheme="minorEastAsia"/>
      <w:sz w:val="40"/>
    </w:rPr>
  </w:style>
  <w:style w:type="character" w:styleId="SubtitleChar" w:customStyle="1">
    <w:name w:val="Subtitle Char"/>
    <w:basedOn w:val="DefaultParagraphFont"/>
    <w:link w:val="Subtitle"/>
    <w:uiPriority w:val="12"/>
    <w:rsid w:val="005E6B3C"/>
    <w:rPr>
      <w:rFonts w:ascii="Segoe UI" w:cs="Segoe UI" w:hAnsi="Segoe UI" w:eastAsiaTheme="minorEastAsia"/>
      <w:sz w:val="40"/>
    </w:rPr>
  </w:style>
  <w:style w:type="paragraph" w:styleId="Date">
    <w:name w:val="Date"/>
    <w:basedOn w:val="Normal"/>
    <w:next w:val="Normal"/>
    <w:link w:val="DateChar"/>
    <w:uiPriority w:val="15"/>
    <w:semiHidden w:val="1"/>
    <w:rsid w:val="00BF7052"/>
    <w:pPr>
      <w:spacing w:after="480" w:before="480"/>
    </w:pPr>
  </w:style>
  <w:style w:type="character" w:styleId="DateChar" w:customStyle="1">
    <w:name w:val="Date Char"/>
    <w:basedOn w:val="DefaultParagraphFont"/>
    <w:link w:val="Date"/>
    <w:uiPriority w:val="15"/>
    <w:semiHidden w:val="1"/>
    <w:rsid w:val="00FF6A3D"/>
    <w:rPr>
      <w:rFonts w:ascii="Segoe UI" w:cs="Segoe UI" w:hAnsi="Segoe UI"/>
    </w:rPr>
  </w:style>
  <w:style w:type="paragraph" w:styleId="FootnoteText">
    <w:name w:val="footnote text"/>
    <w:basedOn w:val="Normal"/>
    <w:link w:val="FootnoteTextChar"/>
    <w:uiPriority w:val="79"/>
    <w:semiHidden w:val="1"/>
    <w:rsid w:val="00494FD7"/>
    <w:pPr>
      <w:spacing w:line="240" w:lineRule="auto"/>
    </w:pPr>
    <w:rPr>
      <w:sz w:val="16"/>
    </w:rPr>
  </w:style>
  <w:style w:type="character" w:styleId="FootnoteTextChar" w:customStyle="1">
    <w:name w:val="Footnote Text Char"/>
    <w:basedOn w:val="DefaultParagraphFont"/>
    <w:link w:val="FootnoteText"/>
    <w:uiPriority w:val="79"/>
    <w:semiHidden w:val="1"/>
    <w:rsid w:val="00FF6A3D"/>
    <w:rPr>
      <w:rFonts w:ascii="Segoe UI" w:cs="Segoe UI" w:hAnsi="Segoe UI"/>
      <w:sz w:val="16"/>
    </w:rPr>
  </w:style>
  <w:style w:type="character" w:styleId="FootnoteReference">
    <w:name w:val="footnote reference"/>
    <w:basedOn w:val="DefaultParagraphFont"/>
    <w:uiPriority w:val="79"/>
    <w:semiHidden w:val="1"/>
    <w:unhideWhenUsed w:val="1"/>
    <w:rsid w:val="00642F26"/>
    <w:rPr>
      <w:rFonts w:ascii="Segoe UI" w:cs="Segoe UI" w:hAnsi="Segoe UI"/>
      <w:vertAlign w:val="superscript"/>
    </w:rPr>
  </w:style>
  <w:style w:type="table" w:styleId="TabelleohneRahmen" w:customStyle="1">
    <w:name w:val="Tabelle ohne Rahmen"/>
    <w:basedOn w:val="TableNormal"/>
    <w:uiPriority w:val="99"/>
    <w:rsid w:val="00C15A9B"/>
    <w:tblPr>
      <w:tblCellMar>
        <w:left w:w="0.0" w:type="dxa"/>
        <w:right w:w="28.0" w:type="dxa"/>
      </w:tblCellMar>
    </w:tblPr>
  </w:style>
  <w:style w:type="paragraph" w:styleId="EndnoteText">
    <w:name w:val="endnote text"/>
    <w:basedOn w:val="FootnoteText"/>
    <w:link w:val="EndnoteTextChar"/>
    <w:uiPriority w:val="79"/>
    <w:semiHidden w:val="1"/>
    <w:unhideWhenUsed w:val="1"/>
    <w:rsid w:val="00113CB8"/>
  </w:style>
  <w:style w:type="character" w:styleId="EndnoteTextChar" w:customStyle="1">
    <w:name w:val="Endnote Text Char"/>
    <w:basedOn w:val="DefaultParagraphFont"/>
    <w:link w:val="EndnoteText"/>
    <w:uiPriority w:val="79"/>
    <w:semiHidden w:val="1"/>
    <w:rsid w:val="005A7BE5"/>
    <w:rPr>
      <w:rFonts w:ascii="Segoe UI" w:cs="Segoe UI" w:hAnsi="Segoe UI"/>
      <w:sz w:val="16"/>
    </w:rPr>
  </w:style>
  <w:style w:type="character" w:styleId="EndnoteReference">
    <w:name w:val="endnote reference"/>
    <w:basedOn w:val="DefaultParagraphFont"/>
    <w:uiPriority w:val="79"/>
    <w:semiHidden w:val="1"/>
    <w:unhideWhenUsed w:val="1"/>
    <w:rsid w:val="00113CB8"/>
    <w:rPr>
      <w:rFonts w:ascii="Segoe UI" w:cs="Segoe UI" w:hAnsi="Segoe UI"/>
      <w:vertAlign w:val="superscript"/>
    </w:rPr>
  </w:style>
  <w:style w:type="paragraph" w:styleId="ListArrow" w:customStyle="1">
    <w:name w:val="List  Arrow"/>
    <w:basedOn w:val="ListDash"/>
    <w:uiPriority w:val="6"/>
    <w:qFormat w:val="1"/>
    <w:rsid w:val="004C3880"/>
    <w:pPr>
      <w:numPr>
        <w:ilvl w:val="1"/>
      </w:numPr>
    </w:pPr>
  </w:style>
  <w:style w:type="paragraph" w:styleId="ListCheckmark" w:customStyle="1">
    <w:name w:val="List  Checkmark"/>
    <w:basedOn w:val="ListDash"/>
    <w:uiPriority w:val="6"/>
    <w:qFormat w:val="1"/>
    <w:rsid w:val="004C3880"/>
    <w:pPr>
      <w:numPr>
        <w:ilvl w:val="2"/>
      </w:numPr>
    </w:pPr>
  </w:style>
  <w:style w:type="paragraph" w:styleId="Caption">
    <w:name w:val="caption"/>
    <w:basedOn w:val="Normal"/>
    <w:next w:val="Normal"/>
    <w:uiPriority w:val="35"/>
    <w:rsid w:val="00BD08F4"/>
    <w:pPr>
      <w:spacing w:after="240" w:before="20" w:line="240" w:lineRule="auto"/>
      <w:contextualSpacing w:val="1"/>
    </w:pPr>
    <w:rPr>
      <w:bCs w:val="1"/>
      <w:iCs w:val="1"/>
      <w:sz w:val="15"/>
    </w:rPr>
  </w:style>
  <w:style w:type="paragraph" w:styleId="TOCHeading">
    <w:name w:val="TOC Heading"/>
    <w:basedOn w:val="Heading1"/>
    <w:next w:val="Normal"/>
    <w:uiPriority w:val="39"/>
    <w:semiHidden w:val="1"/>
    <w:rsid w:val="00DB7675"/>
    <w:pPr>
      <w:spacing w:before="240"/>
      <w:outlineLvl w:val="9"/>
    </w:pPr>
    <w:rPr>
      <w:bCs w:val="0"/>
      <w:szCs w:val="32"/>
    </w:rPr>
  </w:style>
  <w:style w:type="paragraph" w:styleId="BalloonText">
    <w:name w:val="Balloon Text"/>
    <w:basedOn w:val="Normal"/>
    <w:link w:val="BalloonTextChar"/>
    <w:uiPriority w:val="79"/>
    <w:semiHidden w:val="1"/>
    <w:unhideWhenUsed w:val="1"/>
    <w:rsid w:val="00870017"/>
    <w:pPr>
      <w:spacing w:line="240" w:lineRule="auto"/>
    </w:pPr>
  </w:style>
  <w:style w:type="character" w:styleId="BalloonTextChar" w:customStyle="1">
    <w:name w:val="Balloon Text Char"/>
    <w:basedOn w:val="DefaultParagraphFont"/>
    <w:link w:val="BalloonText"/>
    <w:uiPriority w:val="79"/>
    <w:semiHidden w:val="1"/>
    <w:rsid w:val="005A7BE5"/>
    <w:rPr>
      <w:rFonts w:ascii="Segoe UI" w:cs="Segoe UI" w:hAnsi="Segoe UI"/>
    </w:rPr>
  </w:style>
  <w:style w:type="paragraph" w:styleId="Seitenzahlen" w:customStyle="1">
    <w:name w:val="Seitenzahlen"/>
    <w:basedOn w:val="Footer"/>
    <w:uiPriority w:val="87"/>
    <w:semiHidden w:val="1"/>
    <w:rsid w:val="00E8428A"/>
    <w:pPr>
      <w:jc w:val="right"/>
    </w:pPr>
  </w:style>
  <w:style w:type="paragraph" w:styleId="Heading1numbered" w:customStyle="1">
    <w:name w:val="Heading  1   numbered"/>
    <w:basedOn w:val="Heading1"/>
    <w:next w:val="Normal"/>
    <w:uiPriority w:val="10"/>
    <w:qFormat w:val="1"/>
    <w:rsid w:val="00F32B93"/>
    <w:pPr>
      <w:numPr>
        <w:numId w:val="8"/>
      </w:numPr>
    </w:pPr>
  </w:style>
  <w:style w:type="paragraph" w:styleId="Heading2numbered" w:customStyle="1">
    <w:name w:val="Heading  2   numbered"/>
    <w:basedOn w:val="Heading2"/>
    <w:next w:val="Normal"/>
    <w:uiPriority w:val="10"/>
    <w:qFormat w:val="1"/>
    <w:rsid w:val="007A1F02"/>
    <w:pPr>
      <w:numPr>
        <w:numId w:val="8"/>
      </w:numPr>
    </w:pPr>
  </w:style>
  <w:style w:type="paragraph" w:styleId="Heading3numbered" w:customStyle="1">
    <w:name w:val="Heading  3   numbered"/>
    <w:basedOn w:val="Heading3"/>
    <w:next w:val="Normal"/>
    <w:uiPriority w:val="10"/>
    <w:qFormat w:val="1"/>
    <w:rsid w:val="003769EA"/>
    <w:pPr>
      <w:numPr>
        <w:numId w:val="8"/>
      </w:numPr>
      <w:spacing w:before="480"/>
    </w:pPr>
    <w:rPr>
      <w:b w:val="0"/>
    </w:rPr>
  </w:style>
  <w:style w:type="paragraph" w:styleId="berschrift4nummeriert" w:customStyle="1">
    <w:name w:val="Überschrift 4 nummeriert"/>
    <w:basedOn w:val="Heading4"/>
    <w:next w:val="Normal"/>
    <w:uiPriority w:val="10"/>
    <w:semiHidden w:val="1"/>
    <w:qFormat w:val="1"/>
    <w:rsid w:val="007A1F02"/>
    <w:pPr>
      <w:numPr>
        <w:numId w:val="8"/>
      </w:numPr>
    </w:pPr>
  </w:style>
  <w:style w:type="paragraph" w:styleId="TOC1">
    <w:name w:val="toc 1"/>
    <w:basedOn w:val="Normal"/>
    <w:next w:val="Normal"/>
    <w:autoRedefine w:val="1"/>
    <w:uiPriority w:val="39"/>
    <w:semiHidden w:val="1"/>
    <w:rsid w:val="00EF02EF"/>
    <w:pPr>
      <w:tabs>
        <w:tab w:val="right" w:pos="10206"/>
      </w:tabs>
      <w:spacing w:after="60" w:before="120"/>
      <w:ind w:left="567" w:hanging="567"/>
    </w:pPr>
    <w:rPr>
      <w:b w:val="1"/>
      <w:bCs w:val="1"/>
      <w:noProof w:val="1"/>
      <w:sz w:val="24"/>
    </w:rPr>
  </w:style>
  <w:style w:type="paragraph" w:styleId="TOC2">
    <w:name w:val="toc 2"/>
    <w:basedOn w:val="Normal"/>
    <w:next w:val="Normal"/>
    <w:autoRedefine w:val="1"/>
    <w:uiPriority w:val="39"/>
    <w:semiHidden w:val="1"/>
    <w:rsid w:val="00EF02EF"/>
    <w:pPr>
      <w:tabs>
        <w:tab w:val="right" w:pos="10206"/>
      </w:tabs>
      <w:spacing w:after="60"/>
      <w:ind w:left="567" w:hanging="567"/>
    </w:pPr>
    <w:rPr>
      <w:b w:val="1"/>
    </w:rPr>
  </w:style>
  <w:style w:type="paragraph" w:styleId="TOC3">
    <w:name w:val="toc 3"/>
    <w:basedOn w:val="Normal"/>
    <w:next w:val="Normal"/>
    <w:autoRedefine w:val="1"/>
    <w:uiPriority w:val="39"/>
    <w:semiHidden w:val="1"/>
    <w:rsid w:val="00EF02EF"/>
    <w:pPr>
      <w:tabs>
        <w:tab w:val="right" w:pos="10206"/>
      </w:tabs>
      <w:spacing w:after="60"/>
      <w:ind w:left="567" w:hanging="567"/>
    </w:pPr>
  </w:style>
  <w:style w:type="paragraph" w:styleId="NormalWeb">
    <w:name w:val="Normal (Web)"/>
    <w:basedOn w:val="Normal"/>
    <w:uiPriority w:val="99"/>
    <w:semiHidden w:val="1"/>
    <w:unhideWhenUsed w:val="1"/>
    <w:rsid w:val="00BE1E62"/>
    <w:pPr>
      <w:spacing w:after="100" w:afterAutospacing="1" w:before="100" w:beforeAutospacing="1" w:line="240" w:lineRule="auto"/>
    </w:pPr>
    <w:rPr>
      <w:rFonts w:eastAsia="Times New Roman"/>
      <w:sz w:val="24"/>
      <w:szCs w:val="24"/>
      <w:lang w:eastAsia="de-CH"/>
    </w:rPr>
  </w:style>
  <w:style w:type="paragraph" w:styleId="TableofFigures">
    <w:name w:val="table of figures"/>
    <w:basedOn w:val="Normal"/>
    <w:next w:val="Normal"/>
    <w:uiPriority w:val="40"/>
    <w:semiHidden w:val="1"/>
    <w:rsid w:val="00857D8A"/>
  </w:style>
  <w:style w:type="paragraph" w:styleId="Absenderzeile" w:customStyle="1">
    <w:name w:val="Absenderzeile"/>
    <w:basedOn w:val="Normal"/>
    <w:uiPriority w:val="16"/>
    <w:semiHidden w:val="1"/>
    <w:rsid w:val="00874E49"/>
    <w:pPr>
      <w:pBdr>
        <w:bottom w:color="auto" w:space="1" w:sz="6" w:val="single"/>
      </w:pBdr>
    </w:pPr>
    <w:rPr>
      <w:sz w:val="12"/>
    </w:rPr>
  </w:style>
  <w:style w:type="paragraph" w:styleId="Numbering1" w:customStyle="1">
    <w:name w:val="Numbering 1"/>
    <w:basedOn w:val="Normal"/>
    <w:uiPriority w:val="7"/>
    <w:qFormat w:val="1"/>
    <w:rsid w:val="007A1F02"/>
    <w:pPr>
      <w:numPr>
        <w:ilvl w:val="5"/>
        <w:numId w:val="8"/>
      </w:numPr>
    </w:pPr>
  </w:style>
  <w:style w:type="paragraph" w:styleId="Numbering2" w:customStyle="1">
    <w:name w:val="Numbering 2"/>
    <w:basedOn w:val="Numbering1"/>
    <w:uiPriority w:val="7"/>
    <w:rsid w:val="009804FC"/>
    <w:pPr>
      <w:numPr>
        <w:ilvl w:val="6"/>
      </w:numPr>
    </w:pPr>
  </w:style>
  <w:style w:type="character" w:styleId="PageNumber">
    <w:name w:val="page number"/>
    <w:basedOn w:val="DefaultParagraphFont"/>
    <w:uiPriority w:val="79"/>
    <w:semiHidden w:val="1"/>
    <w:rsid w:val="00E8428A"/>
    <w:rPr>
      <w:rFonts w:ascii="Segoe UI" w:cs="Segoe UI" w:hAnsi="Segoe UI"/>
    </w:rPr>
  </w:style>
  <w:style w:type="paragraph" w:styleId="Numberingabc" w:customStyle="1">
    <w:name w:val="Numbering abc"/>
    <w:basedOn w:val="ListParagraph"/>
    <w:uiPriority w:val="8"/>
    <w:qFormat w:val="1"/>
    <w:rsid w:val="007A1F02"/>
    <w:pPr>
      <w:numPr>
        <w:ilvl w:val="8"/>
        <w:numId w:val="8"/>
      </w:numPr>
    </w:pPr>
  </w:style>
  <w:style w:type="paragraph" w:styleId="Numbering3" w:customStyle="1">
    <w:name w:val="Numbering 3"/>
    <w:basedOn w:val="Numbering2"/>
    <w:uiPriority w:val="7"/>
    <w:rsid w:val="005A357F"/>
    <w:pPr>
      <w:numPr>
        <w:ilvl w:val="7"/>
      </w:numPr>
    </w:pPr>
  </w:style>
  <w:style w:type="paragraph" w:styleId="berschrift5nummeriert" w:customStyle="1">
    <w:name w:val="Überschrift 5 nummeriert"/>
    <w:basedOn w:val="Heading5"/>
    <w:next w:val="Normal"/>
    <w:uiPriority w:val="10"/>
    <w:semiHidden w:val="1"/>
    <w:qFormat w:val="1"/>
    <w:rsid w:val="007A1F02"/>
    <w:pPr>
      <w:numPr>
        <w:numId w:val="8"/>
      </w:numPr>
    </w:pPr>
  </w:style>
  <w:style w:type="paragraph" w:styleId="Dokumentbezeichnung" w:customStyle="1">
    <w:name w:val="Dokumentbezeichnung"/>
    <w:basedOn w:val="Heading1"/>
    <w:next w:val="Normal"/>
    <w:uiPriority w:val="98"/>
    <w:semiHidden w:val="1"/>
    <w:rsid w:val="00283995"/>
    <w:pPr>
      <w:pageBreakBefore w:val="1"/>
      <w:numPr>
        <w:numId w:val="5"/>
      </w:numPr>
      <w:pBdr>
        <w:top w:color="000000" w:space="5" w:sz="8" w:themeColor="text1" w:val="single"/>
        <w:left w:color="000000" w:space="5" w:sz="8" w:themeColor="text1" w:val="single"/>
        <w:bottom w:color="000000" w:space="5" w:sz="8" w:themeColor="text1" w:val="single"/>
        <w:right w:color="000000" w:space="5" w:sz="8" w:themeColor="text1" w:val="single"/>
      </w:pBdr>
      <w:shd w:color="auto" w:fill="000000" w:themeFill="text1" w:val="clear"/>
      <w:spacing w:after="600" w:before="600"/>
      <w:ind w:right="125"/>
    </w:pPr>
    <w:rPr>
      <w:bCs w:val="0"/>
      <w:color w:val="ffffff" w:themeColor="background1"/>
      <w:spacing w:val="6"/>
      <w:sz w:val="40"/>
      <w:szCs w:val="52"/>
    </w:rPr>
  </w:style>
  <w:style w:type="character" w:styleId="PlaceholderText">
    <w:name w:val="Placeholder Text"/>
    <w:basedOn w:val="DefaultParagraphFont"/>
    <w:uiPriority w:val="79"/>
    <w:semiHidden w:val="1"/>
    <w:rsid w:val="009725C5"/>
    <w:rPr>
      <w:rFonts w:ascii="Segoe UI" w:cs="Segoe UI" w:hAnsi="Segoe UI"/>
      <w:color w:val="auto"/>
    </w:rPr>
  </w:style>
  <w:style w:type="paragraph" w:styleId="ErstelltdurchVorlagenbauerchfrDieSchweizerischePostAG" w:customStyle="1">
    <w:name w:val="Erstellt durch Vorlagenbauer.ch für Die Schweizerische Post AG"/>
    <w:basedOn w:val="Normal"/>
    <w:next w:val="Normal"/>
    <w:semiHidden w:val="1"/>
    <w:rsid w:val="00BB0EB7"/>
    <w:pPr>
      <w:shd w:color="auto" w:fill="ffffff" w:themeFill="background1" w:val="clear"/>
    </w:pPr>
  </w:style>
  <w:style w:type="paragraph" w:styleId="Tabellenfolgezeile" w:customStyle="1">
    <w:name w:val="Tabellenfolgezeile"/>
    <w:basedOn w:val="Normal"/>
    <w:next w:val="Normal"/>
    <w:uiPriority w:val="90"/>
    <w:semiHidden w:val="1"/>
    <w:qFormat w:val="1"/>
    <w:rsid w:val="0016774B"/>
    <w:pPr>
      <w:spacing w:line="20" w:lineRule="exact"/>
    </w:pPr>
    <w:rPr>
      <w:sz w:val="2"/>
      <w:szCs w:val="2"/>
    </w:rPr>
  </w:style>
  <w:style w:type="paragraph" w:styleId="TOC4">
    <w:name w:val="toc 4"/>
    <w:basedOn w:val="Normal"/>
    <w:next w:val="Normal"/>
    <w:autoRedefine w:val="1"/>
    <w:uiPriority w:val="39"/>
    <w:semiHidden w:val="1"/>
    <w:rsid w:val="00FF6A3D"/>
    <w:pPr>
      <w:tabs>
        <w:tab w:val="right" w:pos="10206"/>
      </w:tabs>
      <w:ind w:left="851" w:hanging="851"/>
    </w:pPr>
  </w:style>
  <w:style w:type="paragraph" w:styleId="TOC5">
    <w:name w:val="toc 5"/>
    <w:basedOn w:val="Normal"/>
    <w:next w:val="Normal"/>
    <w:autoRedefine w:val="1"/>
    <w:uiPriority w:val="39"/>
    <w:semiHidden w:val="1"/>
    <w:rsid w:val="00FF6A3D"/>
    <w:pPr>
      <w:tabs>
        <w:tab w:val="right" w:pos="10206"/>
      </w:tabs>
      <w:ind w:left="993" w:hanging="993"/>
    </w:pPr>
  </w:style>
  <w:style w:type="paragraph" w:styleId="Bibliography">
    <w:name w:val="Bibliography"/>
    <w:basedOn w:val="Normal"/>
    <w:next w:val="Normal"/>
    <w:uiPriority w:val="37"/>
    <w:semiHidden w:val="1"/>
    <w:rsid w:val="00E02496"/>
  </w:style>
  <w:style w:type="paragraph" w:styleId="Index1">
    <w:name w:val="index 1"/>
    <w:basedOn w:val="Normal"/>
    <w:next w:val="Normal"/>
    <w:autoRedefine w:val="1"/>
    <w:uiPriority w:val="99"/>
    <w:semiHidden w:val="1"/>
    <w:unhideWhenUsed w:val="1"/>
    <w:rsid w:val="00C20DEA"/>
    <w:pPr>
      <w:spacing w:line="240" w:lineRule="auto"/>
      <w:ind w:left="200" w:hanging="200"/>
    </w:pPr>
  </w:style>
  <w:style w:type="numbering" w:styleId="Nummerierteberschriften" w:customStyle="1">
    <w:name w:val="Nummerierte Überschriften"/>
    <w:uiPriority w:val="99"/>
    <w:rsid w:val="007A1F02"/>
    <w:pPr>
      <w:numPr>
        <w:numId w:val="6"/>
      </w:numPr>
    </w:pPr>
  </w:style>
  <w:style w:type="numbering" w:styleId="Aufzhlungen" w:customStyle="1">
    <w:name w:val="Aufzählungen"/>
    <w:uiPriority w:val="99"/>
    <w:rsid w:val="00117D9F"/>
    <w:pPr>
      <w:numPr>
        <w:numId w:val="7"/>
      </w:numPr>
    </w:pPr>
  </w:style>
  <w:style w:type="paragraph" w:styleId="Lead" w:customStyle="1">
    <w:name w:val="Lead"/>
    <w:basedOn w:val="Normal"/>
    <w:uiPriority w:val="1"/>
    <w:qFormat w:val="1"/>
    <w:rsid w:val="00DA18B7"/>
    <w:pPr>
      <w:spacing w:after="560" w:line="312" w:lineRule="atLeast"/>
      <w:contextualSpacing w:val="1"/>
    </w:pPr>
    <w:rPr>
      <w:sz w:val="24"/>
    </w:rPr>
  </w:style>
  <w:style w:type="paragraph" w:styleId="Heading2yellow" w:customStyle="1">
    <w:name w:val="Heading  2   yellow"/>
    <w:basedOn w:val="Normal"/>
    <w:next w:val="Normal"/>
    <w:uiPriority w:val="9"/>
    <w:qFormat w:val="1"/>
    <w:rsid w:val="003F7961"/>
    <w:pPr>
      <w:pBdr>
        <w:top w:color="ffcc00" w:space="1" w:sz="8" w:themeColor="background2" w:val="single"/>
        <w:left w:color="ffcc00" w:space="2" w:sz="8" w:themeColor="background2" w:val="single"/>
        <w:bottom w:color="ffcc00" w:space="1" w:sz="8" w:themeColor="background2" w:val="single"/>
        <w:right w:color="ffcc00" w:space="2" w:sz="8" w:themeColor="background2" w:val="single"/>
      </w:pBdr>
      <w:shd w:color="auto" w:fill="ffcc00" w:themeFill="background2" w:val="clear"/>
      <w:spacing w:after="114" w:before="320" w:line="227" w:lineRule="exact"/>
      <w:ind w:left="85" w:right="85"/>
    </w:pPr>
    <w:rPr>
      <w:b w:val="1"/>
      <w:lang w:val="fr-CH"/>
    </w:rPr>
  </w:style>
  <w:style w:type="character" w:styleId="UnresolvedMention">
    <w:name w:val="Unresolved Mention"/>
    <w:basedOn w:val="DefaultParagraphFont"/>
    <w:uiPriority w:val="79"/>
    <w:semiHidden w:val="1"/>
    <w:unhideWhenUsed w:val="1"/>
    <w:rsid w:val="00795234"/>
    <w:rPr>
      <w:rFonts w:ascii="Segoe UI" w:cs="Segoe UI" w:hAnsi="Segoe UI"/>
      <w:color w:val="605e5c"/>
      <w:shd w:color="auto" w:fill="e1dfdd" w:val="clear"/>
    </w:rPr>
  </w:style>
  <w:style w:type="paragraph" w:styleId="Heading10" w:customStyle="1">
    <w:name w:val="Heading  1"/>
    <w:basedOn w:val="Heading1"/>
    <w:next w:val="Normal"/>
    <w:uiPriority w:val="9"/>
    <w:qFormat w:val="1"/>
    <w:rsid w:val="00437346"/>
  </w:style>
  <w:style w:type="paragraph" w:styleId="Heading20" w:customStyle="1">
    <w:name w:val="Heading  2"/>
    <w:basedOn w:val="Heading2"/>
    <w:next w:val="Normal"/>
    <w:uiPriority w:val="9"/>
    <w:qFormat w:val="1"/>
    <w:rsid w:val="00437346"/>
  </w:style>
  <w:style w:type="paragraph" w:styleId="Heading30" w:customStyle="1">
    <w:name w:val="Heading  3"/>
    <w:basedOn w:val="Heading3"/>
    <w:next w:val="Normal"/>
    <w:uiPriority w:val="9"/>
    <w:qFormat w:val="1"/>
    <w:rsid w:val="00437346"/>
    <w:rPr>
      <w:lang w:val="de-CH"/>
    </w:rPr>
  </w:style>
  <w:style w:type="table" w:styleId="PostTabelle1" w:customStyle="1">
    <w:name w:val="Post:  Tabelle 1"/>
    <w:basedOn w:val="TableNormal"/>
    <w:uiPriority w:val="99"/>
    <w:rsid w:val="00C967E8"/>
    <w:pPr>
      <w:spacing w:line="240" w:lineRule="auto"/>
    </w:pPr>
    <w:tblPr>
      <w:tblStyleRowBandSize w:val="1"/>
      <w:tblBorders>
        <w:top w:color="aaa8a6" w:space="0" w:sz="4" w:themeColor="accent5" w:val="single"/>
        <w:bottom w:color="aaa8a6" w:space="0" w:sz="4" w:themeColor="accent5" w:val="single"/>
        <w:insideH w:color="aaa8a6" w:space="0" w:sz="4" w:themeColor="accent5" w:val="single"/>
        <w:insideV w:color="ffffff" w:space="0" w:sz="8" w:themeColor="background1" w:val="single"/>
      </w:tblBorders>
      <w:tblCellMar>
        <w:top w:w="28.0" w:type="dxa"/>
        <w:left w:w="85.0" w:type="dxa"/>
        <w:bottom w:w="28.0" w:type="dxa"/>
        <w:right w:w="85.0" w:type="dxa"/>
      </w:tblCellMar>
    </w:tblPr>
    <w:tblStylePr w:type="firstRow">
      <w:rPr>
        <w:b w:val="1"/>
      </w:rPr>
      <w:tblPr/>
      <w:tcPr>
        <w:tcBorders>
          <w:top w:color="ffcc00" w:space="0" w:sz="4" w:themeColor="background2" w:val="single"/>
          <w:left w:space="0" w:sz="0" w:val="nil"/>
          <w:bottom w:color="ffffff" w:space="0" w:sz="4" w:themeColor="background1" w:val="single"/>
          <w:right w:space="0" w:sz="0" w:val="nil"/>
          <w:insideH w:space="0" w:sz="0" w:val="nil"/>
          <w:insideV w:color="ffffff" w:space="0" w:sz="8" w:themeColor="background1" w:val="single"/>
          <w:tl2br w:space="0" w:sz="0" w:val="nil"/>
          <w:tr2bl w:space="0" w:sz="0" w:val="nil"/>
        </w:tcBorders>
        <w:shd w:color="auto" w:fill="ffcc00" w:themeFill="accent2" w:val="clear"/>
      </w:tcPr>
    </w:tblStylePr>
    <w:tblStylePr w:type="lastRow">
      <w:rPr>
        <w:b w:val="1"/>
      </w:rPr>
    </w:tblStylePr>
    <w:tblStylePr w:type="band1Horz">
      <w:tblPr/>
      <w:tcPr>
        <w:tcBorders>
          <w:top w:color="ffffff" w:space="0" w:sz="8" w:themeColor="background1" w:val="single"/>
          <w:left w:space="0" w:sz="0" w:val="nil"/>
          <w:bottom w:color="ffffff" w:space="0" w:sz="8" w:themeColor="background1" w:val="single"/>
          <w:right w:space="0" w:sz="0" w:val="nil"/>
          <w:insideH w:space="0" w:sz="0" w:val="nil"/>
          <w:insideV w:color="ffffff" w:space="0" w:sz="8" w:themeColor="background1" w:val="single"/>
          <w:tl2br w:space="0" w:sz="0" w:val="nil"/>
          <w:tr2bl w:space="0" w:sz="0" w:val="nil"/>
        </w:tcBorders>
        <w:shd w:color="auto" w:fill="dddcdb" w:themeFill="accent5" w:themeFillTint="000066" w:val="clear"/>
      </w:tcPr>
    </w:tblStylePr>
    <w:tblStylePr w:type="band2Horz">
      <w:tblPr/>
      <w:tcPr>
        <w:tcBorders>
          <w:top w:color="ffffff" w:space="0" w:sz="8" w:themeColor="background1" w:val="single"/>
          <w:left w:space="0" w:sz="0" w:val="nil"/>
          <w:bottom w:color="ffffff" w:space="0" w:sz="8" w:themeColor="background1" w:val="single"/>
          <w:right w:space="0" w:sz="0" w:val="nil"/>
          <w:insideH w:space="0" w:sz="0" w:val="nil"/>
          <w:insideV w:color="ffffff" w:space="0" w:sz="8" w:themeColor="background1" w:val="single"/>
          <w:tl2br w:space="0" w:sz="0" w:val="nil"/>
          <w:tr2bl w:space="0" w:sz="0" w:val="nil"/>
        </w:tcBorders>
        <w:shd w:color="auto" w:fill="f5f5f5" w:val="clear"/>
      </w:tcPr>
    </w:tblStylePr>
  </w:style>
  <w:style w:type="table" w:styleId="PostTabelle2" w:customStyle="1">
    <w:name w:val="Post:  Tabelle 2"/>
    <w:basedOn w:val="PostTabelle1"/>
    <w:uiPriority w:val="99"/>
    <w:rsid w:val="00C967E8"/>
    <w:tblPr/>
    <w:tblStylePr w:type="firstRow">
      <w:rPr>
        <w:b w:val="1"/>
      </w:rPr>
      <w:tblPr/>
      <w:tcPr>
        <w:tcBorders>
          <w:top w:color="ffffff" w:space="0" w:sz="8" w:themeColor="background1" w:val="single"/>
          <w:left w:space="0" w:sz="0" w:val="nil"/>
          <w:bottom w:color="ffffff" w:space="0" w:sz="8" w:themeColor="background1" w:val="single"/>
          <w:right w:space="0" w:sz="0" w:val="nil"/>
          <w:insideH w:space="0" w:sz="0" w:val="nil"/>
          <w:insideV w:color="ffffff" w:space="0" w:sz="8" w:themeColor="background1" w:val="single"/>
          <w:tl2br w:space="0" w:sz="0" w:val="nil"/>
          <w:tr2bl w:space="0" w:sz="0" w:val="nil"/>
        </w:tcBorders>
        <w:shd w:color="auto" w:fill="dddcdb" w:themeFill="accent5" w:themeFillTint="000066" w:val="clear"/>
      </w:tcPr>
    </w:tblStylePr>
    <w:tblStylePr w:type="lastRow">
      <w:rPr>
        <w:b w:val="1"/>
      </w:rPr>
      <w:tblPr/>
      <w:tcPr>
        <w:tcBorders>
          <w:top w:color="ffffff" w:space="0" w:sz="8" w:themeColor="background1" w:val="single"/>
          <w:left w:space="0" w:sz="0" w:val="nil"/>
          <w:bottom w:color="ffffff" w:space="0" w:sz="8" w:themeColor="background1" w:val="single"/>
          <w:right w:space="0" w:sz="0" w:val="nil"/>
          <w:insideH w:space="0" w:sz="0" w:val="nil"/>
          <w:insideV w:color="ffffff" w:space="0" w:sz="8" w:themeColor="background1" w:val="single"/>
          <w:tl2br w:space="0" w:sz="0" w:val="nil"/>
          <w:tr2bl w:space="0" w:sz="0" w:val="nil"/>
        </w:tcBorders>
        <w:shd w:color="auto" w:fill="f2f2f2" w:themeFill="background1" w:themeFillShade="0000F2" w:val="clear"/>
      </w:tcPr>
    </w:tblStylePr>
    <w:tblStylePr w:type="band1Horz">
      <w:tblPr/>
      <w:tcPr>
        <w:tcBorders>
          <w:top w:color="ffffff" w:space="0" w:sz="8" w:themeColor="background1" w:val="single"/>
          <w:left w:space="0" w:sz="0" w:val="nil"/>
          <w:bottom w:color="ffffff" w:space="0" w:sz="8" w:themeColor="background1" w:val="single"/>
          <w:right w:space="0" w:sz="0" w:val="nil"/>
          <w:insideH w:space="0" w:sz="0" w:val="nil"/>
          <w:insideV w:color="ffffff" w:space="0" w:sz="8" w:themeColor="background1" w:val="single"/>
          <w:tl2br w:space="0" w:sz="0" w:val="nil"/>
          <w:tr2bl w:space="0" w:sz="0" w:val="nil"/>
        </w:tcBorders>
        <w:shd w:color="auto" w:fill="f2f2f2" w:themeFill="background1" w:themeFillShade="0000F2" w:val="clear"/>
      </w:tcPr>
    </w:tblStylePr>
    <w:tblStylePr w:type="band2Horz">
      <w:tblPr/>
      <w:tcPr>
        <w:tcBorders>
          <w:top w:color="ffffff" w:space="0" w:sz="8" w:themeColor="background1" w:val="single"/>
          <w:left w:space="0" w:sz="0" w:val="nil"/>
          <w:bottom w:color="ffffff" w:space="0" w:sz="8" w:themeColor="background1" w:val="single"/>
          <w:right w:space="0" w:sz="0" w:val="nil"/>
          <w:insideH w:space="0" w:sz="0" w:val="nil"/>
          <w:insideV w:color="ffffff" w:space="0" w:sz="8" w:themeColor="background1" w:val="single"/>
          <w:tl2br w:space="0" w:sz="0" w:val="nil"/>
          <w:tr2bl w:space="0" w:sz="0" w:val="nil"/>
        </w:tcBorders>
        <w:shd w:color="auto" w:fill="f5f5f5" w:val="clear"/>
      </w:tcPr>
    </w:tblStylePr>
  </w:style>
  <w:style w:type="paragraph" w:styleId="KopfzeilePlatzhalter" w:customStyle="1">
    <w:name w:val="Kopfzeile Platzhalter"/>
    <w:basedOn w:val="Header"/>
    <w:uiPriority w:val="84"/>
    <w:semiHidden w:val="1"/>
    <w:qFormat w:val="1"/>
    <w:rsid w:val="008E41F6"/>
    <w:pPr>
      <w:spacing w:after="1140"/>
      <w:contextualSpacing w:val="1"/>
    </w:pPr>
    <w:rPr>
      <w:noProof w:val="1"/>
    </w:rPr>
  </w:style>
  <w:style w:type="numbering" w:styleId="111111">
    <w:name w:val="Outline List 2"/>
    <w:basedOn w:val="NoList"/>
    <w:uiPriority w:val="99"/>
    <w:semiHidden w:val="1"/>
    <w:unhideWhenUsed w:val="1"/>
    <w:rsid w:val="000D6F5A"/>
    <w:pPr>
      <w:numPr>
        <w:numId w:val="10"/>
      </w:numPr>
    </w:pPr>
  </w:style>
  <w:style w:type="numbering" w:styleId="1ai">
    <w:name w:val="Outline List 1"/>
    <w:basedOn w:val="NoList"/>
    <w:uiPriority w:val="99"/>
    <w:semiHidden w:val="1"/>
    <w:unhideWhenUsed w:val="1"/>
    <w:rsid w:val="000D6F5A"/>
    <w:pPr>
      <w:numPr>
        <w:numId w:val="11"/>
      </w:numPr>
    </w:pPr>
  </w:style>
  <w:style w:type="paragraph" w:styleId="Salutation">
    <w:name w:val="Salutation"/>
    <w:basedOn w:val="Normal"/>
    <w:next w:val="Normal"/>
    <w:link w:val="SalutationChar"/>
    <w:uiPriority w:val="79"/>
    <w:semiHidden w:val="1"/>
    <w:unhideWhenUsed w:val="1"/>
    <w:rsid w:val="000D6F5A"/>
  </w:style>
  <w:style w:type="character" w:styleId="SalutationChar" w:customStyle="1">
    <w:name w:val="Salutation Char"/>
    <w:basedOn w:val="DefaultParagraphFont"/>
    <w:link w:val="Salutation"/>
    <w:uiPriority w:val="79"/>
    <w:semiHidden w:val="1"/>
    <w:rsid w:val="000D6F5A"/>
    <w:rPr>
      <w:rFonts w:ascii="Segoe UI" w:cs="Segoe UI" w:hAnsi="Segoe UI"/>
    </w:rPr>
  </w:style>
  <w:style w:type="numbering" w:styleId="ArticleSection">
    <w:name w:val="Outline List 3"/>
    <w:basedOn w:val="NoList"/>
    <w:uiPriority w:val="99"/>
    <w:semiHidden w:val="1"/>
    <w:unhideWhenUsed w:val="1"/>
    <w:rsid w:val="000D6F5A"/>
    <w:pPr>
      <w:numPr>
        <w:numId w:val="12"/>
      </w:numPr>
    </w:pPr>
  </w:style>
  <w:style w:type="paragraph" w:styleId="ListBullet4">
    <w:name w:val="List Bullet 4"/>
    <w:basedOn w:val="Normal"/>
    <w:uiPriority w:val="79"/>
    <w:semiHidden w:val="1"/>
    <w:unhideWhenUsed w:val="1"/>
    <w:rsid w:val="000D6F5A"/>
    <w:pPr>
      <w:numPr>
        <w:numId w:val="1"/>
      </w:numPr>
      <w:contextualSpacing w:val="1"/>
    </w:pPr>
  </w:style>
  <w:style w:type="paragraph" w:styleId="ListBullet5">
    <w:name w:val="List Bullet 5"/>
    <w:basedOn w:val="Normal"/>
    <w:uiPriority w:val="79"/>
    <w:semiHidden w:val="1"/>
    <w:unhideWhenUsed w:val="1"/>
    <w:rsid w:val="000D6F5A"/>
    <w:pPr>
      <w:numPr>
        <w:numId w:val="2"/>
      </w:numPr>
      <w:contextualSpacing w:val="1"/>
    </w:pPr>
  </w:style>
  <w:style w:type="paragraph" w:styleId="BlockText">
    <w:name w:val="Block Text"/>
    <w:basedOn w:val="Normal"/>
    <w:uiPriority w:val="79"/>
    <w:semiHidden w:val="1"/>
    <w:unhideWhenUsed w:val="1"/>
    <w:rsid w:val="000D6F5A"/>
    <w:pPr>
      <w:pBdr>
        <w:top w:color="ddae00" w:space="10" w:sz="2" w:themeColor="accent1" w:val="single"/>
        <w:left w:color="ddae00" w:space="10" w:sz="2" w:themeColor="accent1" w:val="single"/>
        <w:bottom w:color="ddae00" w:space="10" w:sz="2" w:themeColor="accent1" w:val="single"/>
        <w:right w:color="ddae00" w:space="10" w:sz="2" w:themeColor="accent1" w:val="single"/>
      </w:pBdr>
      <w:ind w:left="1152" w:right="1152"/>
    </w:pPr>
    <w:rPr>
      <w:rFonts w:eastAsiaTheme="minorEastAsia"/>
      <w:i w:val="1"/>
      <w:iCs w:val="1"/>
      <w:color w:val="ddae00" w:themeColor="accent1"/>
    </w:rPr>
  </w:style>
  <w:style w:type="character" w:styleId="BookTitle">
    <w:name w:val="Book Title"/>
    <w:basedOn w:val="DefaultParagraphFont"/>
    <w:uiPriority w:val="33"/>
    <w:semiHidden w:val="1"/>
    <w:rsid w:val="000D6F5A"/>
    <w:rPr>
      <w:rFonts w:ascii="Segoe UI" w:cs="Segoe UI" w:hAnsi="Segoe UI"/>
      <w:b w:val="1"/>
      <w:bCs w:val="1"/>
      <w:i w:val="1"/>
      <w:iCs w:val="1"/>
      <w:spacing w:val="5"/>
    </w:rPr>
  </w:style>
  <w:style w:type="paragraph" w:styleId="DocumentMap">
    <w:name w:val="Document Map"/>
    <w:basedOn w:val="Normal"/>
    <w:link w:val="DocumentMapChar"/>
    <w:uiPriority w:val="79"/>
    <w:semiHidden w:val="1"/>
    <w:unhideWhenUsed w:val="1"/>
    <w:rsid w:val="000D6F5A"/>
    <w:pPr>
      <w:spacing w:line="240" w:lineRule="auto"/>
    </w:pPr>
    <w:rPr>
      <w:sz w:val="16"/>
      <w:szCs w:val="16"/>
    </w:rPr>
  </w:style>
  <w:style w:type="character" w:styleId="DocumentMapChar" w:customStyle="1">
    <w:name w:val="Document Map Char"/>
    <w:basedOn w:val="DefaultParagraphFont"/>
    <w:link w:val="DocumentMap"/>
    <w:uiPriority w:val="79"/>
    <w:semiHidden w:val="1"/>
    <w:rsid w:val="000D6F5A"/>
    <w:rPr>
      <w:rFonts w:ascii="Segoe UI" w:cs="Segoe UI" w:hAnsi="Segoe UI"/>
      <w:sz w:val="16"/>
      <w:szCs w:val="16"/>
    </w:rPr>
  </w:style>
  <w:style w:type="table" w:styleId="DarkList">
    <w:name w:val="Dark List"/>
    <w:basedOn w:val="TableNormal"/>
    <w:uiPriority w:val="70"/>
    <w:semiHidden w:val="1"/>
    <w:unhideWhenUsed w:val="1"/>
    <w:rsid w:val="000D6F5A"/>
    <w:pPr>
      <w:spacing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semiHidden w:val="1"/>
    <w:unhideWhenUsed w:val="1"/>
    <w:rsid w:val="000D6F5A"/>
    <w:pPr>
      <w:spacing w:line="240" w:lineRule="auto"/>
    </w:pPr>
    <w:rPr>
      <w:color w:val="ffffff" w:themeColor="background1"/>
    </w:rPr>
    <w:tblPr>
      <w:tblStyleRowBandSize w:val="1"/>
      <w:tblStyleColBandSize w:val="1"/>
    </w:tblPr>
    <w:tcPr>
      <w:shd w:color="auto" w:fill="ddae00"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e560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a58100"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a58100"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a58100"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a58100" w:themeFill="accent1" w:themeFillShade="0000BF" w:val="clear"/>
      </w:tcPr>
    </w:tblStylePr>
  </w:style>
  <w:style w:type="table" w:styleId="DarkList-Accent2">
    <w:name w:val="Dark List Accent 2"/>
    <w:basedOn w:val="TableNormal"/>
    <w:uiPriority w:val="70"/>
    <w:semiHidden w:val="1"/>
    <w:unhideWhenUsed w:val="1"/>
    <w:rsid w:val="000D6F5A"/>
    <w:pPr>
      <w:spacing w:line="240" w:lineRule="auto"/>
    </w:pPr>
    <w:rPr>
      <w:color w:val="ffffff" w:themeColor="background1"/>
    </w:rPr>
    <w:tblPr>
      <w:tblStyleRowBandSize w:val="1"/>
      <w:tblStyleColBandSize w:val="1"/>
    </w:tblPr>
    <w:tcPr>
      <w:shd w:color="auto" w:fill="ffcc00"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f6500"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f9800"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f9800"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f9800"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f9800" w:themeFill="accent2" w:themeFillShade="0000BF" w:val="clear"/>
      </w:tcPr>
    </w:tblStylePr>
  </w:style>
  <w:style w:type="table" w:styleId="DarkList-Accent3">
    <w:name w:val="Dark List Accent 3"/>
    <w:basedOn w:val="TableNormal"/>
    <w:uiPriority w:val="70"/>
    <w:semiHidden w:val="1"/>
    <w:unhideWhenUsed w:val="1"/>
    <w:rsid w:val="000D6F5A"/>
    <w:pPr>
      <w:spacing w:line="240" w:lineRule="auto"/>
    </w:pPr>
    <w:rPr>
      <w:color w:val="ffffff" w:themeColor="background1"/>
    </w:rPr>
    <w:tblPr>
      <w:tblStyleRowBandSize w:val="1"/>
      <w:tblStyleColBandSize w:val="1"/>
    </w:tblPr>
    <w:tcPr>
      <w:shd w:color="auto" w:fill="ffe888"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c29c00"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ffd425"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ffd425"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ffd425"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ffd425" w:themeFill="accent3" w:themeFillShade="0000BF" w:val="clear"/>
      </w:tcPr>
    </w:tblStylePr>
  </w:style>
  <w:style w:type="table" w:styleId="DarkList-Accent4">
    <w:name w:val="Dark List Accent 4"/>
    <w:basedOn w:val="TableNormal"/>
    <w:uiPriority w:val="70"/>
    <w:semiHidden w:val="1"/>
    <w:unhideWhenUsed w:val="1"/>
    <w:rsid w:val="000D6F5A"/>
    <w:pPr>
      <w:spacing w:line="240" w:lineRule="auto"/>
    </w:pPr>
    <w:rPr>
      <w:color w:val="ffffff" w:themeColor="background1"/>
    </w:rPr>
    <w:tblPr>
      <w:tblStyleRowBandSize w:val="1"/>
      <w:tblStyleColBandSize w:val="1"/>
    </w:tblPr>
    <w:tcPr>
      <w:shd w:color="auto" w:fill="3f3f3f"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1f1f1f"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2f2f2f"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2f2f2f"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2f2f2f"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2f2f2f" w:themeFill="accent4" w:themeFillShade="0000BF" w:val="clear"/>
      </w:tcPr>
    </w:tblStylePr>
  </w:style>
  <w:style w:type="table" w:styleId="DarkList-Accent5">
    <w:name w:val="Dark List Accent 5"/>
    <w:basedOn w:val="TableNormal"/>
    <w:uiPriority w:val="70"/>
    <w:semiHidden w:val="1"/>
    <w:unhideWhenUsed w:val="1"/>
    <w:rsid w:val="000D6F5A"/>
    <w:pPr>
      <w:spacing w:line="240" w:lineRule="auto"/>
    </w:pPr>
    <w:rPr>
      <w:color w:val="ffffff" w:themeColor="background1"/>
    </w:rPr>
    <w:tblPr>
      <w:tblStyleRowBandSize w:val="1"/>
      <w:tblStyleColBandSize w:val="1"/>
    </w:tblPr>
    <w:tcPr>
      <w:shd w:color="auto" w:fill="aaa8a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555351"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807d7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807d7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807d7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807d7b" w:themeFill="accent5" w:themeFillShade="0000BF" w:val="clear"/>
      </w:tcPr>
    </w:tblStylePr>
  </w:style>
  <w:style w:type="table" w:styleId="DarkList-Accent6">
    <w:name w:val="Dark List Accent 6"/>
    <w:basedOn w:val="TableNormal"/>
    <w:uiPriority w:val="70"/>
    <w:semiHidden w:val="1"/>
    <w:unhideWhenUsed w:val="1"/>
    <w:rsid w:val="000D6F5A"/>
    <w:pPr>
      <w:spacing w:line="240" w:lineRule="auto"/>
    </w:pPr>
    <w:rPr>
      <w:color w:val="ffffff" w:themeColor="background1"/>
    </w:rPr>
    <w:tblPr>
      <w:tblStyleRowBandSize w:val="1"/>
      <w:tblStyleColBandSize w:val="1"/>
    </w:tblPr>
    <w:tcPr>
      <w:shd w:color="auto" w:fill="e8e7e5"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79746b"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b1aea7"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b1aea7"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b1aea7"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b1aea7" w:themeFill="accent6" w:themeFillShade="0000BF" w:val="clear"/>
      </w:tcPr>
    </w:tblStylePr>
  </w:style>
  <w:style w:type="table" w:styleId="PlainTable1">
    <w:name w:val="Plain Table 1"/>
    <w:basedOn w:val="TableNormal"/>
    <w:uiPriority w:val="41"/>
    <w:rsid w:val="000D6F5A"/>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0D6F5A"/>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PlainTable3">
    <w:name w:val="Plain Table 3"/>
    <w:basedOn w:val="TableNormal"/>
    <w:uiPriority w:val="43"/>
    <w:rsid w:val="000D6F5A"/>
    <w:pPr>
      <w:spacing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4">
    <w:name w:val="Plain Table 4"/>
    <w:basedOn w:val="TableNormal"/>
    <w:uiPriority w:val="44"/>
    <w:rsid w:val="000D6F5A"/>
    <w:pPr>
      <w:spacing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5">
    <w:name w:val="Plain Table 5"/>
    <w:basedOn w:val="TableNormal"/>
    <w:uiPriority w:val="45"/>
    <w:rsid w:val="000D6F5A"/>
    <w:pPr>
      <w:spacing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E-mailSignature">
    <w:name w:val="E-mail Signature"/>
    <w:basedOn w:val="Normal"/>
    <w:link w:val="E-mailSignatureChar"/>
    <w:uiPriority w:val="79"/>
    <w:semiHidden w:val="1"/>
    <w:unhideWhenUsed w:val="1"/>
    <w:rsid w:val="000D6F5A"/>
    <w:pPr>
      <w:spacing w:line="240" w:lineRule="auto"/>
    </w:pPr>
  </w:style>
  <w:style w:type="character" w:styleId="E-mailSignatureChar" w:customStyle="1">
    <w:name w:val="E-mail Signature Char"/>
    <w:basedOn w:val="DefaultParagraphFont"/>
    <w:link w:val="E-mailSignature"/>
    <w:uiPriority w:val="79"/>
    <w:semiHidden w:val="1"/>
    <w:rsid w:val="000D6F5A"/>
    <w:rPr>
      <w:rFonts w:ascii="Segoe UI" w:cs="Segoe UI" w:hAnsi="Segoe UI"/>
    </w:rPr>
  </w:style>
  <w:style w:type="character" w:styleId="Mention">
    <w:name w:val="Mention"/>
    <w:basedOn w:val="DefaultParagraphFont"/>
    <w:uiPriority w:val="79"/>
    <w:semiHidden w:val="1"/>
    <w:unhideWhenUsed w:val="1"/>
    <w:rsid w:val="000D6F5A"/>
    <w:rPr>
      <w:rFonts w:ascii="Segoe UI" w:cs="Segoe UI" w:hAnsi="Segoe UI"/>
      <w:color w:val="2b579a"/>
      <w:shd w:color="auto" w:fill="e1dfdd" w:val="clear"/>
    </w:rPr>
  </w:style>
  <w:style w:type="table" w:styleId="ColorfulList">
    <w:name w:val="Colorful List"/>
    <w:basedOn w:val="TableNormal"/>
    <w:uiPriority w:val="72"/>
    <w:semiHidden w:val="1"/>
    <w:unhideWhenUsed w:val="1"/>
    <w:rsid w:val="000D6F5A"/>
    <w:pPr>
      <w:spacing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cca300" w:themeFill="accent2" w:themeFillShade="0000CC" w:val="clear"/>
      </w:tcPr>
    </w:tblStylePr>
    <w:tblStylePr w:type="lastRow">
      <w:rPr>
        <w:b w:val="1"/>
        <w:bCs w:val="1"/>
        <w:color w:val="cca300"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semiHidden w:val="1"/>
    <w:unhideWhenUsed w:val="1"/>
    <w:rsid w:val="000D6F5A"/>
    <w:pPr>
      <w:spacing w:line="240" w:lineRule="auto"/>
    </w:pPr>
    <w:rPr>
      <w:color w:val="000000" w:themeColor="text1"/>
    </w:rPr>
    <w:tblPr>
      <w:tblStyleRowBandSize w:val="1"/>
      <w:tblStyleColBandSize w:val="1"/>
    </w:tblPr>
    <w:tcPr>
      <w:shd w:color="auto" w:fill="fff8e2" w:themeFill="accent1" w:themeFillTint="000019" w:val="clear"/>
    </w:tcPr>
    <w:tblStylePr w:type="firstRow">
      <w:rPr>
        <w:b w:val="1"/>
        <w:bCs w:val="1"/>
        <w:color w:val="ffffff" w:themeColor="background1"/>
      </w:rPr>
      <w:tblPr/>
      <w:tcPr>
        <w:tcBorders>
          <w:bottom w:color="ffffff" w:space="0" w:sz="12" w:themeColor="background1" w:val="single"/>
        </w:tcBorders>
        <w:shd w:color="auto" w:fill="cca300" w:themeFill="accent2" w:themeFillShade="0000CC" w:val="clear"/>
      </w:tcPr>
    </w:tblStylePr>
    <w:tblStylePr w:type="lastRow">
      <w:rPr>
        <w:b w:val="1"/>
        <w:bCs w:val="1"/>
        <w:color w:val="cca300"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efb7" w:themeFill="accent1" w:themeFillTint="00003F" w:val="clear"/>
      </w:tcPr>
    </w:tblStylePr>
    <w:tblStylePr w:type="band1Horz">
      <w:tblPr/>
      <w:tcPr>
        <w:shd w:color="auto" w:fill="fff2c5" w:themeFill="accent1" w:themeFillTint="000033" w:val="clear"/>
      </w:tcPr>
    </w:tblStylePr>
  </w:style>
  <w:style w:type="table" w:styleId="ColorfulList-Accent2">
    <w:name w:val="Colorful List Accent 2"/>
    <w:basedOn w:val="TableNormal"/>
    <w:uiPriority w:val="72"/>
    <w:semiHidden w:val="1"/>
    <w:unhideWhenUsed w:val="1"/>
    <w:rsid w:val="000D6F5A"/>
    <w:pPr>
      <w:spacing w:line="240" w:lineRule="auto"/>
    </w:pPr>
    <w:rPr>
      <w:color w:val="000000" w:themeColor="text1"/>
    </w:rPr>
    <w:tblPr>
      <w:tblStyleRowBandSize w:val="1"/>
      <w:tblStyleColBandSize w:val="1"/>
    </w:tblPr>
    <w:tcPr>
      <w:shd w:color="auto" w:fill="fffae6" w:themeFill="accent2" w:themeFillTint="000019" w:val="clear"/>
    </w:tcPr>
    <w:tblStylePr w:type="firstRow">
      <w:rPr>
        <w:b w:val="1"/>
        <w:bCs w:val="1"/>
        <w:color w:val="ffffff" w:themeColor="background1"/>
      </w:rPr>
      <w:tblPr/>
      <w:tcPr>
        <w:tcBorders>
          <w:bottom w:color="ffffff" w:space="0" w:sz="12" w:themeColor="background1" w:val="single"/>
        </w:tcBorders>
        <w:shd w:color="auto" w:fill="cca300" w:themeFill="accent2" w:themeFillShade="0000CC" w:val="clear"/>
      </w:tcPr>
    </w:tblStylePr>
    <w:tblStylePr w:type="lastRow">
      <w:rPr>
        <w:b w:val="1"/>
        <w:bCs w:val="1"/>
        <w:color w:val="cca300"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2c0" w:themeFill="accent2" w:themeFillTint="00003F" w:val="clear"/>
      </w:tcPr>
    </w:tblStylePr>
    <w:tblStylePr w:type="band1Horz">
      <w:tblPr/>
      <w:tcPr>
        <w:shd w:color="auto" w:fill="fff4cc" w:themeFill="accent2" w:themeFillTint="000033" w:val="clear"/>
      </w:tcPr>
    </w:tblStylePr>
  </w:style>
  <w:style w:type="table" w:styleId="ColorfulList-Accent3">
    <w:name w:val="Colorful List Accent 3"/>
    <w:basedOn w:val="TableNormal"/>
    <w:uiPriority w:val="72"/>
    <w:semiHidden w:val="1"/>
    <w:unhideWhenUsed w:val="1"/>
    <w:rsid w:val="000D6F5A"/>
    <w:pPr>
      <w:spacing w:line="240" w:lineRule="auto"/>
    </w:pPr>
    <w:rPr>
      <w:color w:val="000000" w:themeColor="text1"/>
    </w:rPr>
    <w:tblPr>
      <w:tblStyleRowBandSize w:val="1"/>
      <w:tblStyleColBandSize w:val="1"/>
    </w:tblPr>
    <w:tcPr>
      <w:shd w:color="auto" w:fill="fffcf3" w:themeFill="accent3" w:themeFillTint="000019" w:val="clear"/>
    </w:tcPr>
    <w:tblStylePr w:type="firstRow">
      <w:rPr>
        <w:b w:val="1"/>
        <w:bCs w:val="1"/>
        <w:color w:val="ffffff" w:themeColor="background1"/>
      </w:rPr>
      <w:tblPr/>
      <w:tcPr>
        <w:tcBorders>
          <w:bottom w:color="ffffff" w:space="0" w:sz="12" w:themeColor="background1" w:val="single"/>
        </w:tcBorders>
        <w:shd w:color="auto" w:fill="323232" w:themeFill="accent4" w:themeFillShade="0000CC" w:val="clear"/>
      </w:tcPr>
    </w:tblStylePr>
    <w:tblStylePr w:type="lastRow">
      <w:rPr>
        <w:b w:val="1"/>
        <w:bCs w:val="1"/>
        <w:color w:val="32323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ff9e1" w:themeFill="accent3" w:themeFillTint="00003F" w:val="clear"/>
      </w:tcPr>
    </w:tblStylePr>
    <w:tblStylePr w:type="band1Horz">
      <w:tblPr/>
      <w:tcPr>
        <w:shd w:color="auto" w:fill="fffae7" w:themeFill="accent3" w:themeFillTint="000033" w:val="clear"/>
      </w:tcPr>
    </w:tblStylePr>
  </w:style>
  <w:style w:type="table" w:styleId="ColorfulList-Accent4">
    <w:name w:val="Colorful List Accent 4"/>
    <w:basedOn w:val="TableNormal"/>
    <w:uiPriority w:val="72"/>
    <w:semiHidden w:val="1"/>
    <w:unhideWhenUsed w:val="1"/>
    <w:rsid w:val="000D6F5A"/>
    <w:pPr>
      <w:spacing w:line="240" w:lineRule="auto"/>
    </w:pPr>
    <w:rPr>
      <w:color w:val="000000" w:themeColor="text1"/>
    </w:rPr>
    <w:tblPr>
      <w:tblStyleRowBandSize w:val="1"/>
      <w:tblStyleColBandSize w:val="1"/>
    </w:tblPr>
    <w:tcPr>
      <w:shd w:color="auto" w:fill="ececec" w:themeFill="accent4" w:themeFillTint="000019" w:val="clear"/>
    </w:tcPr>
    <w:tblStylePr w:type="firstRow">
      <w:rPr>
        <w:b w:val="1"/>
        <w:bCs w:val="1"/>
        <w:color w:val="ffffff" w:themeColor="background1"/>
      </w:rPr>
      <w:tblPr/>
      <w:tcPr>
        <w:tcBorders>
          <w:bottom w:color="ffffff" w:space="0" w:sz="12" w:themeColor="background1" w:val="single"/>
        </w:tcBorders>
        <w:shd w:color="auto" w:fill="ffd839" w:themeFill="accent3" w:themeFillShade="0000CC" w:val="clear"/>
      </w:tcPr>
    </w:tblStylePr>
    <w:tblStylePr w:type="lastRow">
      <w:rPr>
        <w:b w:val="1"/>
        <w:bCs w:val="1"/>
        <w:color w:val="ffd839"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fcfcf" w:themeFill="accent4" w:themeFillTint="00003F" w:val="clear"/>
      </w:tcPr>
    </w:tblStylePr>
    <w:tblStylePr w:type="band1Horz">
      <w:tblPr/>
      <w:tcPr>
        <w:shd w:color="auto" w:fill="d8d8d8" w:themeFill="accent4" w:themeFillTint="000033" w:val="clear"/>
      </w:tcPr>
    </w:tblStylePr>
  </w:style>
  <w:style w:type="table" w:styleId="ColorfulList-Accent5">
    <w:name w:val="Colorful List Accent 5"/>
    <w:basedOn w:val="TableNormal"/>
    <w:uiPriority w:val="72"/>
    <w:semiHidden w:val="1"/>
    <w:unhideWhenUsed w:val="1"/>
    <w:rsid w:val="000D6F5A"/>
    <w:pPr>
      <w:spacing w:line="240" w:lineRule="auto"/>
    </w:pPr>
    <w:rPr>
      <w:color w:val="000000" w:themeColor="text1"/>
    </w:rPr>
    <w:tblPr>
      <w:tblStyleRowBandSize w:val="1"/>
      <w:tblStyleColBandSize w:val="1"/>
    </w:tblPr>
    <w:tcPr>
      <w:shd w:color="auto" w:fill="f6f6f6" w:themeFill="accent5" w:themeFillTint="000019" w:val="clear"/>
    </w:tcPr>
    <w:tblStylePr w:type="firstRow">
      <w:rPr>
        <w:b w:val="1"/>
        <w:bCs w:val="1"/>
        <w:color w:val="ffffff" w:themeColor="background1"/>
      </w:rPr>
      <w:tblPr/>
      <w:tcPr>
        <w:tcBorders>
          <w:bottom w:color="ffffff" w:space="0" w:sz="12" w:themeColor="background1" w:val="single"/>
        </w:tcBorders>
        <w:shd w:color="auto" w:fill="bcb9b4" w:themeFill="accent6" w:themeFillShade="0000CC" w:val="clear"/>
      </w:tcPr>
    </w:tblStylePr>
    <w:tblStylePr w:type="lastRow">
      <w:rPr>
        <w:b w:val="1"/>
        <w:bCs w:val="1"/>
        <w:color w:val="bcb9b4"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ae9e9" w:themeFill="accent5" w:themeFillTint="00003F" w:val="clear"/>
      </w:tcPr>
    </w:tblStylePr>
    <w:tblStylePr w:type="band1Horz">
      <w:tblPr/>
      <w:tcPr>
        <w:shd w:color="auto" w:fill="eeeded" w:themeFill="accent5" w:themeFillTint="000033" w:val="clear"/>
      </w:tcPr>
    </w:tblStylePr>
  </w:style>
  <w:style w:type="table" w:styleId="ColorfulList-Accent6">
    <w:name w:val="Colorful List Accent 6"/>
    <w:basedOn w:val="TableNormal"/>
    <w:uiPriority w:val="72"/>
    <w:semiHidden w:val="1"/>
    <w:unhideWhenUsed w:val="1"/>
    <w:rsid w:val="000D6F5A"/>
    <w:pPr>
      <w:spacing w:line="240" w:lineRule="auto"/>
    </w:pPr>
    <w:rPr>
      <w:color w:val="000000" w:themeColor="text1"/>
    </w:rPr>
    <w:tblPr>
      <w:tblStyleRowBandSize w:val="1"/>
      <w:tblStyleColBandSize w:val="1"/>
    </w:tblPr>
    <w:tcPr>
      <w:shd w:color="auto" w:fill="fcfcfc" w:themeFill="accent6" w:themeFillTint="000019" w:val="clear"/>
    </w:tcPr>
    <w:tblStylePr w:type="firstRow">
      <w:rPr>
        <w:b w:val="1"/>
        <w:bCs w:val="1"/>
        <w:color w:val="ffffff" w:themeColor="background1"/>
      </w:rPr>
      <w:tblPr/>
      <w:tcPr>
        <w:tcBorders>
          <w:bottom w:color="ffffff" w:space="0" w:sz="12" w:themeColor="background1" w:val="single"/>
        </w:tcBorders>
        <w:shd w:color="auto" w:fill="898683" w:themeFill="accent5" w:themeFillShade="0000CC" w:val="clear"/>
      </w:tcPr>
    </w:tblStylePr>
    <w:tblStylePr w:type="lastRow">
      <w:rPr>
        <w:b w:val="1"/>
        <w:bCs w:val="1"/>
        <w:color w:val="898683"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9f9f8" w:themeFill="accent6" w:themeFillTint="00003F" w:val="clear"/>
      </w:tcPr>
    </w:tblStylePr>
    <w:tblStylePr w:type="band1Horz">
      <w:tblPr/>
      <w:tcPr>
        <w:shd w:color="auto" w:fill="fafaf9" w:themeFill="accent6" w:themeFillTint="000033" w:val="clear"/>
      </w:tcPr>
    </w:tblStylePr>
  </w:style>
  <w:style w:type="table" w:styleId="ColorfulShading">
    <w:name w:val="Colorful Shading"/>
    <w:basedOn w:val="TableNormal"/>
    <w:uiPriority w:val="71"/>
    <w:semiHidden w:val="1"/>
    <w:unhideWhenUsed w:val="1"/>
    <w:rsid w:val="000D6F5A"/>
    <w:pPr>
      <w:spacing w:line="240" w:lineRule="auto"/>
    </w:pPr>
    <w:rPr>
      <w:color w:val="000000" w:themeColor="text1"/>
    </w:rPr>
    <w:tblPr>
      <w:tblStyleRowBandSize w:val="1"/>
      <w:tblStyleColBandSize w:val="1"/>
      <w:tblBorders>
        <w:top w:color="ffcc00"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ffcc00"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val="1"/>
    <w:unhideWhenUsed w:val="1"/>
    <w:rsid w:val="000D6F5A"/>
    <w:pPr>
      <w:spacing w:line="240" w:lineRule="auto"/>
    </w:pPr>
    <w:rPr>
      <w:color w:val="000000" w:themeColor="text1"/>
    </w:rPr>
    <w:tblPr>
      <w:tblStyleRowBandSize w:val="1"/>
      <w:tblStyleColBandSize w:val="1"/>
      <w:tblBorders>
        <w:top w:color="ffcc00" w:space="0" w:sz="24" w:themeColor="accent2" w:val="single"/>
        <w:left w:color="ddae00" w:space="0" w:sz="4" w:themeColor="accent1" w:val="single"/>
        <w:bottom w:color="ddae00" w:space="0" w:sz="4" w:themeColor="accent1" w:val="single"/>
        <w:right w:color="ddae00" w:space="0" w:sz="4" w:themeColor="accent1" w:val="single"/>
        <w:insideH w:color="ffffff" w:space="0" w:sz="4" w:themeColor="background1" w:val="single"/>
        <w:insideV w:color="ffffff" w:space="0" w:sz="4" w:themeColor="background1" w:val="single"/>
      </w:tblBorders>
    </w:tblPr>
    <w:tcPr>
      <w:shd w:color="auto" w:fill="fff8e2" w:themeFill="accent1" w:themeFillTint="000019" w:val="clear"/>
    </w:tcPr>
    <w:tblStylePr w:type="firstRow">
      <w:rPr>
        <w:b w:val="1"/>
        <w:bCs w:val="1"/>
      </w:rPr>
      <w:tblPr/>
      <w:tcPr>
        <w:tcBorders>
          <w:top w:space="0" w:sz="0" w:val="nil"/>
          <w:left w:space="0" w:sz="0" w:val="nil"/>
          <w:bottom w:color="ffcc00"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846700"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846700" w:space="0" w:sz="4" w:themeColor="accent1" w:themeShade="000099" w:val="single"/>
          <w:insideV w:space="0" w:sz="0" w:val="nil"/>
        </w:tcBorders>
        <w:shd w:color="auto" w:fill="846700"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846700" w:themeFill="accent1" w:themeFillShade="000099" w:val="clear"/>
      </w:tcPr>
    </w:tblStylePr>
    <w:tblStylePr w:type="band1Vert">
      <w:tblPr/>
      <w:tcPr>
        <w:shd w:color="auto" w:fill="ffe68b" w:themeFill="accent1" w:themeFillTint="000066" w:val="clear"/>
      </w:tcPr>
    </w:tblStylePr>
    <w:tblStylePr w:type="band1Horz">
      <w:tblPr/>
      <w:tcPr>
        <w:shd w:color="auto" w:fill="ffdf6f"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val="1"/>
    <w:unhideWhenUsed w:val="1"/>
    <w:rsid w:val="000D6F5A"/>
    <w:pPr>
      <w:spacing w:line="240" w:lineRule="auto"/>
    </w:pPr>
    <w:rPr>
      <w:color w:val="000000" w:themeColor="text1"/>
    </w:rPr>
    <w:tblPr>
      <w:tblStyleRowBandSize w:val="1"/>
      <w:tblStyleColBandSize w:val="1"/>
      <w:tblBorders>
        <w:top w:color="ffcc00" w:space="0" w:sz="24" w:themeColor="accent2" w:val="single"/>
        <w:left w:color="ffcc00" w:space="0" w:sz="4" w:themeColor="accent2" w:val="single"/>
        <w:bottom w:color="ffcc00" w:space="0" w:sz="4" w:themeColor="accent2" w:val="single"/>
        <w:right w:color="ffcc00" w:space="0" w:sz="4" w:themeColor="accent2" w:val="single"/>
        <w:insideH w:color="ffffff" w:space="0" w:sz="4" w:themeColor="background1" w:val="single"/>
        <w:insideV w:color="ffffff" w:space="0" w:sz="4" w:themeColor="background1" w:val="single"/>
      </w:tblBorders>
    </w:tblPr>
    <w:tcPr>
      <w:shd w:color="auto" w:fill="fffae6" w:themeFill="accent2" w:themeFillTint="000019" w:val="clear"/>
    </w:tcPr>
    <w:tblStylePr w:type="firstRow">
      <w:rPr>
        <w:b w:val="1"/>
        <w:bCs w:val="1"/>
      </w:rPr>
      <w:tblPr/>
      <w:tcPr>
        <w:tcBorders>
          <w:top w:space="0" w:sz="0" w:val="nil"/>
          <w:left w:space="0" w:sz="0" w:val="nil"/>
          <w:bottom w:color="ffcc00"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97a00"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997a00" w:space="0" w:sz="4" w:themeColor="accent2" w:themeShade="000099" w:val="single"/>
          <w:insideV w:space="0" w:sz="0" w:val="nil"/>
        </w:tcBorders>
        <w:shd w:color="auto" w:fill="997a00"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97a00" w:themeFill="accent2" w:themeFillShade="000099" w:val="clear"/>
      </w:tcPr>
    </w:tblStylePr>
    <w:tblStylePr w:type="band1Vert">
      <w:tblPr/>
      <w:tcPr>
        <w:shd w:color="auto" w:fill="ffea99" w:themeFill="accent2" w:themeFillTint="000066" w:val="clear"/>
      </w:tcPr>
    </w:tblStylePr>
    <w:tblStylePr w:type="band1Horz">
      <w:tblPr/>
      <w:tcPr>
        <w:shd w:color="auto" w:fill="ffe580"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val="1"/>
    <w:unhideWhenUsed w:val="1"/>
    <w:rsid w:val="000D6F5A"/>
    <w:pPr>
      <w:spacing w:line="240" w:lineRule="auto"/>
    </w:pPr>
    <w:rPr>
      <w:color w:val="000000" w:themeColor="text1"/>
    </w:rPr>
    <w:tblPr>
      <w:tblStyleRowBandSize w:val="1"/>
      <w:tblStyleColBandSize w:val="1"/>
      <w:tblBorders>
        <w:top w:color="3f3f3f" w:space="0" w:sz="24" w:themeColor="accent4" w:val="single"/>
        <w:left w:color="ffe888" w:space="0" w:sz="4" w:themeColor="accent3" w:val="single"/>
        <w:bottom w:color="ffe888" w:space="0" w:sz="4" w:themeColor="accent3" w:val="single"/>
        <w:right w:color="ffe888" w:space="0" w:sz="4" w:themeColor="accent3" w:val="single"/>
        <w:insideH w:color="ffffff" w:space="0" w:sz="4" w:themeColor="background1" w:val="single"/>
        <w:insideV w:color="ffffff" w:space="0" w:sz="4" w:themeColor="background1" w:val="single"/>
      </w:tblBorders>
    </w:tblPr>
    <w:tcPr>
      <w:shd w:color="auto" w:fill="fffcf3" w:themeFill="accent3" w:themeFillTint="000019" w:val="clear"/>
    </w:tcPr>
    <w:tblStylePr w:type="firstRow">
      <w:rPr>
        <w:b w:val="1"/>
        <w:bCs w:val="1"/>
      </w:rPr>
      <w:tblPr/>
      <w:tcPr>
        <w:tcBorders>
          <w:top w:space="0" w:sz="0" w:val="nil"/>
          <w:left w:space="0" w:sz="0" w:val="nil"/>
          <w:bottom w:color="3f3f3f"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eabc0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eabc00" w:space="0" w:sz="4" w:themeColor="accent3" w:themeShade="000099" w:val="single"/>
          <w:insideV w:space="0" w:sz="0" w:val="nil"/>
        </w:tcBorders>
        <w:shd w:color="auto" w:fill="eabc0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eabc00" w:themeFill="accent3" w:themeFillShade="000099" w:val="clear"/>
      </w:tcPr>
    </w:tblStylePr>
    <w:tblStylePr w:type="band1Vert">
      <w:tblPr/>
      <w:tcPr>
        <w:shd w:color="auto" w:fill="fff5cf" w:themeFill="accent3" w:themeFillTint="000066" w:val="clear"/>
      </w:tcPr>
    </w:tblStylePr>
    <w:tblStylePr w:type="band1Horz">
      <w:tblPr/>
      <w:tcPr>
        <w:shd w:color="auto" w:fill="fff3c3" w:themeFill="accent3" w:themeFillTint="00007F" w:val="clear"/>
      </w:tcPr>
    </w:tblStylePr>
  </w:style>
  <w:style w:type="table" w:styleId="ColorfulShading-Accent4">
    <w:name w:val="Colorful Shading Accent 4"/>
    <w:basedOn w:val="TableNormal"/>
    <w:uiPriority w:val="71"/>
    <w:semiHidden w:val="1"/>
    <w:unhideWhenUsed w:val="1"/>
    <w:rsid w:val="000D6F5A"/>
    <w:pPr>
      <w:spacing w:line="240" w:lineRule="auto"/>
    </w:pPr>
    <w:rPr>
      <w:color w:val="000000" w:themeColor="text1"/>
    </w:rPr>
    <w:tblPr>
      <w:tblStyleRowBandSize w:val="1"/>
      <w:tblStyleColBandSize w:val="1"/>
      <w:tblBorders>
        <w:top w:color="ffe888" w:space="0" w:sz="24" w:themeColor="accent3" w:val="single"/>
        <w:left w:color="3f3f3f" w:space="0" w:sz="4" w:themeColor="accent4" w:val="single"/>
        <w:bottom w:color="3f3f3f" w:space="0" w:sz="4" w:themeColor="accent4" w:val="single"/>
        <w:right w:color="3f3f3f" w:space="0" w:sz="4" w:themeColor="accent4" w:val="single"/>
        <w:insideH w:color="ffffff" w:space="0" w:sz="4" w:themeColor="background1" w:val="single"/>
        <w:insideV w:color="ffffff" w:space="0" w:sz="4" w:themeColor="background1" w:val="single"/>
      </w:tblBorders>
    </w:tblPr>
    <w:tcPr>
      <w:shd w:color="auto" w:fill="ececec" w:themeFill="accent4" w:themeFillTint="000019" w:val="clear"/>
    </w:tcPr>
    <w:tblStylePr w:type="firstRow">
      <w:rPr>
        <w:b w:val="1"/>
        <w:bCs w:val="1"/>
      </w:rPr>
      <w:tblPr/>
      <w:tcPr>
        <w:tcBorders>
          <w:top w:space="0" w:sz="0" w:val="nil"/>
          <w:left w:space="0" w:sz="0" w:val="nil"/>
          <w:bottom w:color="ffe888"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2525"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252525" w:space="0" w:sz="4" w:themeColor="accent4" w:themeShade="000099" w:val="single"/>
          <w:insideV w:space="0" w:sz="0" w:val="nil"/>
        </w:tcBorders>
        <w:shd w:color="auto" w:fill="252525"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2525" w:themeFill="accent4" w:themeFillShade="000099" w:val="clear"/>
      </w:tcPr>
    </w:tblStylePr>
    <w:tblStylePr w:type="band1Vert">
      <w:tblPr/>
      <w:tcPr>
        <w:shd w:color="auto" w:fill="b2b2b2" w:themeFill="accent4" w:themeFillTint="000066" w:val="clear"/>
      </w:tcPr>
    </w:tblStylePr>
    <w:tblStylePr w:type="band1Horz">
      <w:tblPr/>
      <w:tcPr>
        <w:shd w:color="auto" w:fill="9f9f9f"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val="1"/>
    <w:unhideWhenUsed w:val="1"/>
    <w:rsid w:val="000D6F5A"/>
    <w:pPr>
      <w:spacing w:line="240" w:lineRule="auto"/>
    </w:pPr>
    <w:rPr>
      <w:color w:val="000000" w:themeColor="text1"/>
    </w:rPr>
    <w:tblPr>
      <w:tblStyleRowBandSize w:val="1"/>
      <w:tblStyleColBandSize w:val="1"/>
      <w:tblBorders>
        <w:top w:color="e8e7e5" w:space="0" w:sz="24" w:themeColor="accent6" w:val="single"/>
        <w:left w:color="aaa8a6" w:space="0" w:sz="4" w:themeColor="accent5" w:val="single"/>
        <w:bottom w:color="aaa8a6" w:space="0" w:sz="4" w:themeColor="accent5" w:val="single"/>
        <w:right w:color="aaa8a6" w:space="0" w:sz="4" w:themeColor="accent5" w:val="single"/>
        <w:insideH w:color="ffffff" w:space="0" w:sz="4" w:themeColor="background1" w:val="single"/>
        <w:insideV w:color="ffffff" w:space="0" w:sz="4" w:themeColor="background1" w:val="single"/>
      </w:tblBorders>
    </w:tblPr>
    <w:tcPr>
      <w:shd w:color="auto" w:fill="f6f6f6" w:themeFill="accent5" w:themeFillTint="000019" w:val="clear"/>
    </w:tcPr>
    <w:tblStylePr w:type="firstRow">
      <w:rPr>
        <w:b w:val="1"/>
        <w:bCs w:val="1"/>
      </w:rPr>
      <w:tblPr/>
      <w:tcPr>
        <w:tcBorders>
          <w:top w:space="0" w:sz="0" w:val="nil"/>
          <w:left w:space="0" w:sz="0" w:val="nil"/>
          <w:bottom w:color="e8e7e5"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666462"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666462" w:space="0" w:sz="4" w:themeColor="accent5" w:themeShade="000099" w:val="single"/>
          <w:insideV w:space="0" w:sz="0" w:val="nil"/>
        </w:tcBorders>
        <w:shd w:color="auto" w:fill="666462"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666462" w:themeFill="accent5" w:themeFillShade="000099" w:val="clear"/>
      </w:tcPr>
    </w:tblStylePr>
    <w:tblStylePr w:type="band1Vert">
      <w:tblPr/>
      <w:tcPr>
        <w:shd w:color="auto" w:fill="dddcdb" w:themeFill="accent5" w:themeFillTint="000066" w:val="clear"/>
      </w:tcPr>
    </w:tblStylePr>
    <w:tblStylePr w:type="band1Horz">
      <w:tblPr/>
      <w:tcPr>
        <w:shd w:color="auto" w:fill="d4d3d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val="1"/>
    <w:unhideWhenUsed w:val="1"/>
    <w:rsid w:val="000D6F5A"/>
    <w:pPr>
      <w:spacing w:line="240" w:lineRule="auto"/>
    </w:pPr>
    <w:rPr>
      <w:color w:val="000000" w:themeColor="text1"/>
    </w:rPr>
    <w:tblPr>
      <w:tblStyleRowBandSize w:val="1"/>
      <w:tblStyleColBandSize w:val="1"/>
      <w:tblBorders>
        <w:top w:color="aaa8a6" w:space="0" w:sz="24" w:themeColor="accent5" w:val="single"/>
        <w:left w:color="e8e7e5" w:space="0" w:sz="4" w:themeColor="accent6" w:val="single"/>
        <w:bottom w:color="e8e7e5" w:space="0" w:sz="4" w:themeColor="accent6" w:val="single"/>
        <w:right w:color="e8e7e5" w:space="0" w:sz="4" w:themeColor="accent6" w:val="single"/>
        <w:insideH w:color="ffffff" w:space="0" w:sz="4" w:themeColor="background1" w:val="single"/>
        <w:insideV w:color="ffffff" w:space="0" w:sz="4" w:themeColor="background1" w:val="single"/>
      </w:tblBorders>
    </w:tblPr>
    <w:tcPr>
      <w:shd w:color="auto" w:fill="fcfcfc" w:themeFill="accent6" w:themeFillTint="000019" w:val="clear"/>
    </w:tcPr>
    <w:tblStylePr w:type="firstRow">
      <w:rPr>
        <w:b w:val="1"/>
        <w:bCs w:val="1"/>
      </w:rPr>
      <w:tblPr/>
      <w:tcPr>
        <w:tcBorders>
          <w:top w:space="0" w:sz="0" w:val="nil"/>
          <w:left w:space="0" w:sz="0" w:val="nil"/>
          <w:bottom w:color="aaa8a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918c83"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918c83" w:space="0" w:sz="4" w:themeColor="accent6" w:themeShade="000099" w:val="single"/>
          <w:insideV w:space="0" w:sz="0" w:val="nil"/>
        </w:tcBorders>
        <w:shd w:color="auto" w:fill="918c83"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918c83" w:themeFill="accent6" w:themeFillShade="000099" w:val="clear"/>
      </w:tcPr>
    </w:tblStylePr>
    <w:tblStylePr w:type="band1Vert">
      <w:tblPr/>
      <w:tcPr>
        <w:shd w:color="auto" w:fill="f5f5f4" w:themeFill="accent6" w:themeFillTint="000066" w:val="clear"/>
      </w:tcPr>
    </w:tblStylePr>
    <w:tblStylePr w:type="band1Horz">
      <w:tblPr/>
      <w:tcPr>
        <w:shd w:color="auto" w:fill="f3f2f1" w:themeFill="accent6" w:themeFillTint="00007F" w:val="clear"/>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val="1"/>
    <w:unhideWhenUsed w:val="1"/>
    <w:rsid w:val="000D6F5A"/>
    <w:pPr>
      <w:spacing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semiHidden w:val="1"/>
    <w:unhideWhenUsed w:val="1"/>
    <w:rsid w:val="000D6F5A"/>
    <w:pPr>
      <w:spacing w:line="240" w:lineRule="auto"/>
    </w:pPr>
    <w:rPr>
      <w:color w:val="000000" w:themeColor="text1"/>
    </w:rPr>
    <w:tblPr>
      <w:tblStyleRowBandSize w:val="1"/>
      <w:tblStyleColBandSize w:val="1"/>
      <w:tblBorders>
        <w:insideH w:color="ffffff" w:space="0" w:sz="4" w:themeColor="background1" w:val="single"/>
      </w:tblBorders>
    </w:tblPr>
    <w:tcPr>
      <w:shd w:color="auto" w:fill="fff2c5" w:themeFill="accent1" w:themeFillTint="000033" w:val="clear"/>
    </w:tcPr>
    <w:tblStylePr w:type="firstRow">
      <w:rPr>
        <w:b w:val="1"/>
        <w:bCs w:val="1"/>
      </w:rPr>
      <w:tblPr/>
      <w:tcPr>
        <w:shd w:color="auto" w:fill="ffe68b" w:themeFill="accent1" w:themeFillTint="000066" w:val="clear"/>
      </w:tcPr>
    </w:tblStylePr>
    <w:tblStylePr w:type="lastRow">
      <w:rPr>
        <w:b w:val="1"/>
        <w:bCs w:val="1"/>
        <w:color w:val="000000" w:themeColor="text1"/>
      </w:rPr>
      <w:tblPr/>
      <w:tcPr>
        <w:shd w:color="auto" w:fill="ffe68b" w:themeFill="accent1" w:themeFillTint="000066" w:val="clear"/>
      </w:tcPr>
    </w:tblStylePr>
    <w:tblStylePr w:type="firstCol">
      <w:rPr>
        <w:color w:val="ffffff" w:themeColor="background1"/>
      </w:rPr>
      <w:tblPr/>
      <w:tcPr>
        <w:shd w:color="auto" w:fill="a58100" w:themeFill="accent1" w:themeFillShade="0000BF" w:val="clear"/>
      </w:tcPr>
    </w:tblStylePr>
    <w:tblStylePr w:type="lastCol">
      <w:rPr>
        <w:color w:val="ffffff" w:themeColor="background1"/>
      </w:rPr>
      <w:tblPr/>
      <w:tcPr>
        <w:shd w:color="auto" w:fill="a58100" w:themeFill="accent1" w:themeFillShade="0000BF" w:val="clear"/>
      </w:tcPr>
    </w:tblStylePr>
    <w:tblStylePr w:type="band1Vert">
      <w:tblPr/>
      <w:tcPr>
        <w:shd w:color="auto" w:fill="ffdf6f" w:themeFill="accent1" w:themeFillTint="00007F" w:val="clear"/>
      </w:tcPr>
    </w:tblStylePr>
    <w:tblStylePr w:type="band1Horz">
      <w:tblPr/>
      <w:tcPr>
        <w:shd w:color="auto" w:fill="ffdf6f" w:themeFill="accent1" w:themeFillTint="00007F" w:val="clear"/>
      </w:tcPr>
    </w:tblStylePr>
  </w:style>
  <w:style w:type="table" w:styleId="ColorfulGrid-Accent2">
    <w:name w:val="Colorful Grid Accent 2"/>
    <w:basedOn w:val="TableNormal"/>
    <w:uiPriority w:val="73"/>
    <w:semiHidden w:val="1"/>
    <w:unhideWhenUsed w:val="1"/>
    <w:rsid w:val="000D6F5A"/>
    <w:pPr>
      <w:spacing w:line="240" w:lineRule="auto"/>
    </w:pPr>
    <w:rPr>
      <w:color w:val="000000" w:themeColor="text1"/>
    </w:rPr>
    <w:tblPr>
      <w:tblStyleRowBandSize w:val="1"/>
      <w:tblStyleColBandSize w:val="1"/>
      <w:tblBorders>
        <w:insideH w:color="ffffff" w:space="0" w:sz="4" w:themeColor="background1" w:val="single"/>
      </w:tblBorders>
    </w:tblPr>
    <w:tcPr>
      <w:shd w:color="auto" w:fill="fff4cc" w:themeFill="accent2" w:themeFillTint="000033" w:val="clear"/>
    </w:tcPr>
    <w:tblStylePr w:type="firstRow">
      <w:rPr>
        <w:b w:val="1"/>
        <w:bCs w:val="1"/>
      </w:rPr>
      <w:tblPr/>
      <w:tcPr>
        <w:shd w:color="auto" w:fill="ffea99" w:themeFill="accent2" w:themeFillTint="000066" w:val="clear"/>
      </w:tcPr>
    </w:tblStylePr>
    <w:tblStylePr w:type="lastRow">
      <w:rPr>
        <w:b w:val="1"/>
        <w:bCs w:val="1"/>
        <w:color w:val="000000" w:themeColor="text1"/>
      </w:rPr>
      <w:tblPr/>
      <w:tcPr>
        <w:shd w:color="auto" w:fill="ffea99" w:themeFill="accent2" w:themeFillTint="000066" w:val="clear"/>
      </w:tcPr>
    </w:tblStylePr>
    <w:tblStylePr w:type="firstCol">
      <w:rPr>
        <w:color w:val="ffffff" w:themeColor="background1"/>
      </w:rPr>
      <w:tblPr/>
      <w:tcPr>
        <w:shd w:color="auto" w:fill="bf9800" w:themeFill="accent2" w:themeFillShade="0000BF" w:val="clear"/>
      </w:tcPr>
    </w:tblStylePr>
    <w:tblStylePr w:type="lastCol">
      <w:rPr>
        <w:color w:val="ffffff" w:themeColor="background1"/>
      </w:rPr>
      <w:tblPr/>
      <w:tcPr>
        <w:shd w:color="auto" w:fill="bf9800" w:themeFill="accent2" w:themeFillShade="0000BF" w:val="clear"/>
      </w:tcPr>
    </w:tblStylePr>
    <w:tblStylePr w:type="band1Vert">
      <w:tblPr/>
      <w:tcPr>
        <w:shd w:color="auto" w:fill="ffe580" w:themeFill="accent2" w:themeFillTint="00007F" w:val="clear"/>
      </w:tcPr>
    </w:tblStylePr>
    <w:tblStylePr w:type="band1Horz">
      <w:tblPr/>
      <w:tcPr>
        <w:shd w:color="auto" w:fill="ffe580" w:themeFill="accent2" w:themeFillTint="00007F" w:val="clear"/>
      </w:tcPr>
    </w:tblStylePr>
  </w:style>
  <w:style w:type="table" w:styleId="ColorfulGrid-Accent3">
    <w:name w:val="Colorful Grid Accent 3"/>
    <w:basedOn w:val="TableNormal"/>
    <w:uiPriority w:val="73"/>
    <w:semiHidden w:val="1"/>
    <w:unhideWhenUsed w:val="1"/>
    <w:rsid w:val="000D6F5A"/>
    <w:pPr>
      <w:spacing w:line="240" w:lineRule="auto"/>
    </w:pPr>
    <w:rPr>
      <w:color w:val="000000" w:themeColor="text1"/>
    </w:rPr>
    <w:tblPr>
      <w:tblStyleRowBandSize w:val="1"/>
      <w:tblStyleColBandSize w:val="1"/>
      <w:tblBorders>
        <w:insideH w:color="ffffff" w:space="0" w:sz="4" w:themeColor="background1" w:val="single"/>
      </w:tblBorders>
    </w:tblPr>
    <w:tcPr>
      <w:shd w:color="auto" w:fill="fffae7" w:themeFill="accent3" w:themeFillTint="000033" w:val="clear"/>
    </w:tcPr>
    <w:tblStylePr w:type="firstRow">
      <w:rPr>
        <w:b w:val="1"/>
        <w:bCs w:val="1"/>
      </w:rPr>
      <w:tblPr/>
      <w:tcPr>
        <w:shd w:color="auto" w:fill="fff5cf" w:themeFill="accent3" w:themeFillTint="000066" w:val="clear"/>
      </w:tcPr>
    </w:tblStylePr>
    <w:tblStylePr w:type="lastRow">
      <w:rPr>
        <w:b w:val="1"/>
        <w:bCs w:val="1"/>
        <w:color w:val="000000" w:themeColor="text1"/>
      </w:rPr>
      <w:tblPr/>
      <w:tcPr>
        <w:shd w:color="auto" w:fill="fff5cf" w:themeFill="accent3" w:themeFillTint="000066" w:val="clear"/>
      </w:tcPr>
    </w:tblStylePr>
    <w:tblStylePr w:type="firstCol">
      <w:rPr>
        <w:color w:val="ffffff" w:themeColor="background1"/>
      </w:rPr>
      <w:tblPr/>
      <w:tcPr>
        <w:shd w:color="auto" w:fill="ffd425" w:themeFill="accent3" w:themeFillShade="0000BF" w:val="clear"/>
      </w:tcPr>
    </w:tblStylePr>
    <w:tblStylePr w:type="lastCol">
      <w:rPr>
        <w:color w:val="ffffff" w:themeColor="background1"/>
      </w:rPr>
      <w:tblPr/>
      <w:tcPr>
        <w:shd w:color="auto" w:fill="ffd425" w:themeFill="accent3" w:themeFillShade="0000BF" w:val="clear"/>
      </w:tcPr>
    </w:tblStylePr>
    <w:tblStylePr w:type="band1Vert">
      <w:tblPr/>
      <w:tcPr>
        <w:shd w:color="auto" w:fill="fff3c3" w:themeFill="accent3" w:themeFillTint="00007F" w:val="clear"/>
      </w:tcPr>
    </w:tblStylePr>
    <w:tblStylePr w:type="band1Horz">
      <w:tblPr/>
      <w:tcPr>
        <w:shd w:color="auto" w:fill="fff3c3" w:themeFill="accent3" w:themeFillTint="00007F" w:val="clear"/>
      </w:tcPr>
    </w:tblStylePr>
  </w:style>
  <w:style w:type="table" w:styleId="ColorfulGrid-Accent4">
    <w:name w:val="Colorful Grid Accent 4"/>
    <w:basedOn w:val="TableNormal"/>
    <w:uiPriority w:val="73"/>
    <w:semiHidden w:val="1"/>
    <w:unhideWhenUsed w:val="1"/>
    <w:rsid w:val="000D6F5A"/>
    <w:pPr>
      <w:spacing w:line="240" w:lineRule="auto"/>
    </w:pPr>
    <w:rPr>
      <w:color w:val="000000" w:themeColor="text1"/>
    </w:rPr>
    <w:tblPr>
      <w:tblStyleRowBandSize w:val="1"/>
      <w:tblStyleColBandSize w:val="1"/>
      <w:tblBorders>
        <w:insideH w:color="ffffff" w:space="0" w:sz="4" w:themeColor="background1" w:val="single"/>
      </w:tblBorders>
    </w:tblPr>
    <w:tcPr>
      <w:shd w:color="auto" w:fill="d8d8d8" w:themeFill="accent4" w:themeFillTint="000033" w:val="clear"/>
    </w:tcPr>
    <w:tblStylePr w:type="firstRow">
      <w:rPr>
        <w:b w:val="1"/>
        <w:bCs w:val="1"/>
      </w:rPr>
      <w:tblPr/>
      <w:tcPr>
        <w:shd w:color="auto" w:fill="b2b2b2" w:themeFill="accent4" w:themeFillTint="000066" w:val="clear"/>
      </w:tcPr>
    </w:tblStylePr>
    <w:tblStylePr w:type="lastRow">
      <w:rPr>
        <w:b w:val="1"/>
        <w:bCs w:val="1"/>
        <w:color w:val="000000" w:themeColor="text1"/>
      </w:rPr>
      <w:tblPr/>
      <w:tcPr>
        <w:shd w:color="auto" w:fill="b2b2b2" w:themeFill="accent4" w:themeFillTint="000066" w:val="clear"/>
      </w:tcPr>
    </w:tblStylePr>
    <w:tblStylePr w:type="firstCol">
      <w:rPr>
        <w:color w:val="ffffff" w:themeColor="background1"/>
      </w:rPr>
      <w:tblPr/>
      <w:tcPr>
        <w:shd w:color="auto" w:fill="2f2f2f" w:themeFill="accent4" w:themeFillShade="0000BF" w:val="clear"/>
      </w:tcPr>
    </w:tblStylePr>
    <w:tblStylePr w:type="lastCol">
      <w:rPr>
        <w:color w:val="ffffff" w:themeColor="background1"/>
      </w:rPr>
      <w:tblPr/>
      <w:tcPr>
        <w:shd w:color="auto" w:fill="2f2f2f" w:themeFill="accent4" w:themeFillShade="0000BF" w:val="clear"/>
      </w:tcPr>
    </w:tblStylePr>
    <w:tblStylePr w:type="band1Vert">
      <w:tblPr/>
      <w:tcPr>
        <w:shd w:color="auto" w:fill="9f9f9f" w:themeFill="accent4" w:themeFillTint="00007F" w:val="clear"/>
      </w:tcPr>
    </w:tblStylePr>
    <w:tblStylePr w:type="band1Horz">
      <w:tblPr/>
      <w:tcPr>
        <w:shd w:color="auto" w:fill="9f9f9f" w:themeFill="accent4" w:themeFillTint="00007F" w:val="clear"/>
      </w:tcPr>
    </w:tblStylePr>
  </w:style>
  <w:style w:type="table" w:styleId="ColorfulGrid-Accent5">
    <w:name w:val="Colorful Grid Accent 5"/>
    <w:basedOn w:val="TableNormal"/>
    <w:uiPriority w:val="73"/>
    <w:semiHidden w:val="1"/>
    <w:unhideWhenUsed w:val="1"/>
    <w:rsid w:val="000D6F5A"/>
    <w:pPr>
      <w:spacing w:line="240" w:lineRule="auto"/>
    </w:pPr>
    <w:rPr>
      <w:color w:val="000000" w:themeColor="text1"/>
    </w:rPr>
    <w:tblPr>
      <w:tblStyleRowBandSize w:val="1"/>
      <w:tblStyleColBandSize w:val="1"/>
      <w:tblBorders>
        <w:insideH w:color="ffffff" w:space="0" w:sz="4" w:themeColor="background1" w:val="single"/>
      </w:tblBorders>
    </w:tblPr>
    <w:tcPr>
      <w:shd w:color="auto" w:fill="eeeded" w:themeFill="accent5" w:themeFillTint="000033" w:val="clear"/>
    </w:tcPr>
    <w:tblStylePr w:type="firstRow">
      <w:rPr>
        <w:b w:val="1"/>
        <w:bCs w:val="1"/>
      </w:rPr>
      <w:tblPr/>
      <w:tcPr>
        <w:shd w:color="auto" w:fill="dddcdb" w:themeFill="accent5" w:themeFillTint="000066" w:val="clear"/>
      </w:tcPr>
    </w:tblStylePr>
    <w:tblStylePr w:type="lastRow">
      <w:rPr>
        <w:b w:val="1"/>
        <w:bCs w:val="1"/>
        <w:color w:val="000000" w:themeColor="text1"/>
      </w:rPr>
      <w:tblPr/>
      <w:tcPr>
        <w:shd w:color="auto" w:fill="dddcdb" w:themeFill="accent5" w:themeFillTint="000066" w:val="clear"/>
      </w:tcPr>
    </w:tblStylePr>
    <w:tblStylePr w:type="firstCol">
      <w:rPr>
        <w:color w:val="ffffff" w:themeColor="background1"/>
      </w:rPr>
      <w:tblPr/>
      <w:tcPr>
        <w:shd w:color="auto" w:fill="807d7b" w:themeFill="accent5" w:themeFillShade="0000BF" w:val="clear"/>
      </w:tcPr>
    </w:tblStylePr>
    <w:tblStylePr w:type="lastCol">
      <w:rPr>
        <w:color w:val="ffffff" w:themeColor="background1"/>
      </w:rPr>
      <w:tblPr/>
      <w:tcPr>
        <w:shd w:color="auto" w:fill="807d7b" w:themeFill="accent5" w:themeFillShade="0000BF" w:val="clear"/>
      </w:tcPr>
    </w:tblStylePr>
    <w:tblStylePr w:type="band1Vert">
      <w:tblPr/>
      <w:tcPr>
        <w:shd w:color="auto" w:fill="d4d3d2" w:themeFill="accent5" w:themeFillTint="00007F" w:val="clear"/>
      </w:tcPr>
    </w:tblStylePr>
    <w:tblStylePr w:type="band1Horz">
      <w:tblPr/>
      <w:tcPr>
        <w:shd w:color="auto" w:fill="d4d3d2" w:themeFill="accent5" w:themeFillTint="00007F" w:val="clear"/>
      </w:tcPr>
    </w:tblStylePr>
  </w:style>
  <w:style w:type="table" w:styleId="ColorfulGrid-Accent6">
    <w:name w:val="Colorful Grid Accent 6"/>
    <w:basedOn w:val="TableNormal"/>
    <w:uiPriority w:val="73"/>
    <w:semiHidden w:val="1"/>
    <w:unhideWhenUsed w:val="1"/>
    <w:rsid w:val="000D6F5A"/>
    <w:pPr>
      <w:spacing w:line="240" w:lineRule="auto"/>
    </w:pPr>
    <w:rPr>
      <w:color w:val="000000" w:themeColor="text1"/>
    </w:rPr>
    <w:tblPr>
      <w:tblStyleRowBandSize w:val="1"/>
      <w:tblStyleColBandSize w:val="1"/>
      <w:tblBorders>
        <w:insideH w:color="ffffff" w:space="0" w:sz="4" w:themeColor="background1" w:val="single"/>
      </w:tblBorders>
    </w:tblPr>
    <w:tcPr>
      <w:shd w:color="auto" w:fill="fafaf9" w:themeFill="accent6" w:themeFillTint="000033" w:val="clear"/>
    </w:tcPr>
    <w:tblStylePr w:type="firstRow">
      <w:rPr>
        <w:b w:val="1"/>
        <w:bCs w:val="1"/>
      </w:rPr>
      <w:tblPr/>
      <w:tcPr>
        <w:shd w:color="auto" w:fill="f5f5f4" w:themeFill="accent6" w:themeFillTint="000066" w:val="clear"/>
      </w:tcPr>
    </w:tblStylePr>
    <w:tblStylePr w:type="lastRow">
      <w:rPr>
        <w:b w:val="1"/>
        <w:bCs w:val="1"/>
        <w:color w:val="000000" w:themeColor="text1"/>
      </w:rPr>
      <w:tblPr/>
      <w:tcPr>
        <w:shd w:color="auto" w:fill="f5f5f4" w:themeFill="accent6" w:themeFillTint="000066" w:val="clear"/>
      </w:tcPr>
    </w:tblStylePr>
    <w:tblStylePr w:type="firstCol">
      <w:rPr>
        <w:color w:val="ffffff" w:themeColor="background1"/>
      </w:rPr>
      <w:tblPr/>
      <w:tcPr>
        <w:shd w:color="auto" w:fill="b1aea7" w:themeFill="accent6" w:themeFillShade="0000BF" w:val="clear"/>
      </w:tcPr>
    </w:tblStylePr>
    <w:tblStylePr w:type="lastCol">
      <w:rPr>
        <w:color w:val="ffffff" w:themeColor="background1"/>
      </w:rPr>
      <w:tblPr/>
      <w:tcPr>
        <w:shd w:color="auto" w:fill="b1aea7" w:themeFill="accent6" w:themeFillShade="0000BF" w:val="clear"/>
      </w:tcPr>
    </w:tblStylePr>
    <w:tblStylePr w:type="band1Vert">
      <w:tblPr/>
      <w:tcPr>
        <w:shd w:color="auto" w:fill="f3f2f1" w:themeFill="accent6" w:themeFillTint="00007F" w:val="clear"/>
      </w:tcPr>
    </w:tblStylePr>
    <w:tblStylePr w:type="band1Horz">
      <w:tblPr/>
      <w:tcPr>
        <w:shd w:color="auto" w:fill="f3f2f1" w:themeFill="accent6" w:themeFillTint="00007F" w:val="clear"/>
      </w:tcPr>
    </w:tblStylePr>
  </w:style>
  <w:style w:type="character" w:styleId="Strong">
    <w:name w:val="Strong"/>
    <w:basedOn w:val="DefaultParagraphFont"/>
    <w:uiPriority w:val="1"/>
    <w:semiHidden w:val="1"/>
    <w:qFormat w:val="1"/>
    <w:rsid w:val="000D6F5A"/>
    <w:rPr>
      <w:rFonts w:ascii="Segoe UI" w:cs="Segoe UI" w:hAnsi="Segoe UI"/>
      <w:b w:val="1"/>
      <w:bCs w:val="1"/>
    </w:rPr>
  </w:style>
  <w:style w:type="paragraph" w:styleId="NoteHeading">
    <w:name w:val="Note Heading"/>
    <w:basedOn w:val="Normal"/>
    <w:next w:val="Normal"/>
    <w:link w:val="NoteHeadingChar"/>
    <w:uiPriority w:val="79"/>
    <w:semiHidden w:val="1"/>
    <w:unhideWhenUsed w:val="1"/>
    <w:rsid w:val="000D6F5A"/>
    <w:pPr>
      <w:spacing w:line="240" w:lineRule="auto"/>
    </w:pPr>
  </w:style>
  <w:style w:type="character" w:styleId="NoteHeadingChar" w:customStyle="1">
    <w:name w:val="Note Heading Char"/>
    <w:basedOn w:val="DefaultParagraphFont"/>
    <w:link w:val="NoteHeading"/>
    <w:uiPriority w:val="79"/>
    <w:semiHidden w:val="1"/>
    <w:rsid w:val="000D6F5A"/>
    <w:rPr>
      <w:rFonts w:ascii="Segoe UI" w:cs="Segoe UI" w:hAnsi="Segoe UI"/>
    </w:rPr>
  </w:style>
  <w:style w:type="table" w:styleId="GridTable1Light">
    <w:name w:val="Grid Table 1 Light"/>
    <w:basedOn w:val="TableNormal"/>
    <w:uiPriority w:val="46"/>
    <w:rsid w:val="000D6F5A"/>
    <w:pPr>
      <w:spacing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0D6F5A"/>
    <w:pPr>
      <w:spacing w:line="240" w:lineRule="auto"/>
    </w:pPr>
    <w:tblPr>
      <w:tblStyleRowBandSize w:val="1"/>
      <w:tblStyleColBandSize w:val="1"/>
      <w:tblBorders>
        <w:top w:color="ffe68b" w:space="0" w:sz="4" w:themeColor="accent1" w:themeTint="000066" w:val="single"/>
        <w:left w:color="ffe68b" w:space="0" w:sz="4" w:themeColor="accent1" w:themeTint="000066" w:val="single"/>
        <w:bottom w:color="ffe68b" w:space="0" w:sz="4" w:themeColor="accent1" w:themeTint="000066" w:val="single"/>
        <w:right w:color="ffe68b" w:space="0" w:sz="4" w:themeColor="accent1" w:themeTint="000066" w:val="single"/>
        <w:insideH w:color="ffe68b" w:space="0" w:sz="4" w:themeColor="accent1" w:themeTint="000066" w:val="single"/>
        <w:insideV w:color="ffe68b" w:space="0" w:sz="4" w:themeColor="accent1" w:themeTint="000066" w:val="single"/>
      </w:tblBorders>
    </w:tblPr>
    <w:tblStylePr w:type="firstRow">
      <w:rPr>
        <w:b w:val="1"/>
        <w:bCs w:val="1"/>
      </w:rPr>
      <w:tblPr/>
      <w:tcPr>
        <w:tcBorders>
          <w:bottom w:color="ffd951" w:space="0" w:sz="12" w:themeColor="accent1" w:themeTint="000099" w:val="single"/>
        </w:tcBorders>
      </w:tcPr>
    </w:tblStylePr>
    <w:tblStylePr w:type="lastRow">
      <w:rPr>
        <w:b w:val="1"/>
        <w:bCs w:val="1"/>
      </w:rPr>
      <w:tblPr/>
      <w:tcPr>
        <w:tcBorders>
          <w:top w:color="ffd951" w:space="0" w:sz="2" w:themeColor="accent1" w:themeTint="000099" w:val="double"/>
        </w:tcBorders>
      </w:tcPr>
    </w:tblStylePr>
    <w:tblStylePr w:type="firstCol">
      <w:rPr>
        <w:b w:val="1"/>
        <w:bCs w:val="1"/>
      </w:rPr>
    </w:tblStylePr>
    <w:tblStylePr w:type="lastCol">
      <w:rPr>
        <w:b w:val="1"/>
        <w:bCs w:val="1"/>
      </w:rPr>
    </w:tblStylePr>
  </w:style>
  <w:style w:type="table" w:styleId="GridTable1Light-Accent3">
    <w:name w:val="Grid Table 1 Light Accent 3"/>
    <w:basedOn w:val="TableNormal"/>
    <w:uiPriority w:val="46"/>
    <w:rsid w:val="000D6F5A"/>
    <w:pPr>
      <w:spacing w:line="240" w:lineRule="auto"/>
    </w:pPr>
    <w:tblPr>
      <w:tblStyleRowBandSize w:val="1"/>
      <w:tblStyleColBandSize w:val="1"/>
      <w:tblBorders>
        <w:top w:color="fff5cf" w:space="0" w:sz="4" w:themeColor="accent3" w:themeTint="000066" w:val="single"/>
        <w:left w:color="fff5cf" w:space="0" w:sz="4" w:themeColor="accent3" w:themeTint="000066" w:val="single"/>
        <w:bottom w:color="fff5cf" w:space="0" w:sz="4" w:themeColor="accent3" w:themeTint="000066" w:val="single"/>
        <w:right w:color="fff5cf" w:space="0" w:sz="4" w:themeColor="accent3" w:themeTint="000066" w:val="single"/>
        <w:insideH w:color="fff5cf" w:space="0" w:sz="4" w:themeColor="accent3" w:themeTint="000066" w:val="single"/>
        <w:insideV w:color="fff5cf" w:space="0" w:sz="4" w:themeColor="accent3" w:themeTint="000066" w:val="single"/>
      </w:tblBorders>
    </w:tblPr>
    <w:tblStylePr w:type="firstRow">
      <w:rPr>
        <w:b w:val="1"/>
        <w:bCs w:val="1"/>
      </w:rPr>
      <w:tblPr/>
      <w:tcPr>
        <w:tcBorders>
          <w:bottom w:color="fff0b7" w:space="0" w:sz="12" w:themeColor="accent3" w:themeTint="000099" w:val="single"/>
        </w:tcBorders>
      </w:tcPr>
    </w:tblStylePr>
    <w:tblStylePr w:type="lastRow">
      <w:rPr>
        <w:b w:val="1"/>
        <w:bCs w:val="1"/>
      </w:rPr>
      <w:tblPr/>
      <w:tcPr>
        <w:tcBorders>
          <w:top w:color="fff0b7" w:space="0" w:sz="2" w:themeColor="accent3" w:themeTint="000099" w:val="double"/>
        </w:tcBorders>
      </w:tcPr>
    </w:tblStylePr>
    <w:tblStylePr w:type="firstCol">
      <w:rPr>
        <w:b w:val="1"/>
        <w:bCs w:val="1"/>
      </w:rPr>
    </w:tblStylePr>
    <w:tblStylePr w:type="lastCol">
      <w:rPr>
        <w:b w:val="1"/>
        <w:bCs w:val="1"/>
      </w:rPr>
    </w:tblStylePr>
  </w:style>
  <w:style w:type="table" w:styleId="GridTable1Light-Accent4">
    <w:name w:val="Grid Table 1 Light Accent 4"/>
    <w:basedOn w:val="TableNormal"/>
    <w:uiPriority w:val="46"/>
    <w:rsid w:val="000D6F5A"/>
    <w:pPr>
      <w:spacing w:line="240" w:lineRule="auto"/>
    </w:pPr>
    <w:tblPr>
      <w:tblStyleRowBandSize w:val="1"/>
      <w:tblStyleColBandSize w:val="1"/>
      <w:tblBorders>
        <w:top w:color="b2b2b2" w:space="0" w:sz="4" w:themeColor="accent4" w:themeTint="000066" w:val="single"/>
        <w:left w:color="b2b2b2" w:space="0" w:sz="4" w:themeColor="accent4" w:themeTint="000066" w:val="single"/>
        <w:bottom w:color="b2b2b2" w:space="0" w:sz="4" w:themeColor="accent4" w:themeTint="000066" w:val="single"/>
        <w:right w:color="b2b2b2" w:space="0" w:sz="4" w:themeColor="accent4" w:themeTint="000066" w:val="single"/>
        <w:insideH w:color="b2b2b2" w:space="0" w:sz="4" w:themeColor="accent4" w:themeTint="000066" w:val="single"/>
        <w:insideV w:color="b2b2b2" w:space="0" w:sz="4" w:themeColor="accent4" w:themeTint="000066" w:val="single"/>
      </w:tblBorders>
    </w:tblPr>
    <w:tblStylePr w:type="firstRow">
      <w:rPr>
        <w:b w:val="1"/>
        <w:bCs w:val="1"/>
      </w:rPr>
      <w:tblPr/>
      <w:tcPr>
        <w:tcBorders>
          <w:bottom w:color="8b8b8b" w:space="0" w:sz="12" w:themeColor="accent4" w:themeTint="000099" w:val="single"/>
        </w:tcBorders>
      </w:tcPr>
    </w:tblStylePr>
    <w:tblStylePr w:type="lastRow">
      <w:rPr>
        <w:b w:val="1"/>
        <w:bCs w:val="1"/>
      </w:rPr>
      <w:tblPr/>
      <w:tcPr>
        <w:tcBorders>
          <w:top w:color="8b8b8b" w:space="0" w:sz="2" w:themeColor="accent4" w:themeTint="000099" w:val="double"/>
        </w:tcBorders>
      </w:tcPr>
    </w:tblStylePr>
    <w:tblStylePr w:type="firstCol">
      <w:rPr>
        <w:b w:val="1"/>
        <w:bCs w:val="1"/>
      </w:rPr>
    </w:tblStylePr>
    <w:tblStylePr w:type="lastCol">
      <w:rPr>
        <w:b w:val="1"/>
        <w:bCs w:val="1"/>
      </w:rPr>
    </w:tblStylePr>
  </w:style>
  <w:style w:type="table" w:styleId="GridTable1Light-Accent5">
    <w:name w:val="Grid Table 1 Light Accent 5"/>
    <w:basedOn w:val="TableNormal"/>
    <w:uiPriority w:val="46"/>
    <w:rsid w:val="000D6F5A"/>
    <w:pPr>
      <w:spacing w:line="240" w:lineRule="auto"/>
    </w:pPr>
    <w:tblPr>
      <w:tblStyleRowBandSize w:val="1"/>
      <w:tblStyleColBandSize w:val="1"/>
      <w:tblBorders>
        <w:top w:color="dddcdb" w:space="0" w:sz="4" w:themeColor="accent5" w:themeTint="000066" w:val="single"/>
        <w:left w:color="dddcdb" w:space="0" w:sz="4" w:themeColor="accent5" w:themeTint="000066" w:val="single"/>
        <w:bottom w:color="dddcdb" w:space="0" w:sz="4" w:themeColor="accent5" w:themeTint="000066" w:val="single"/>
        <w:right w:color="dddcdb" w:space="0" w:sz="4" w:themeColor="accent5" w:themeTint="000066" w:val="single"/>
        <w:insideH w:color="dddcdb" w:space="0" w:sz="4" w:themeColor="accent5" w:themeTint="000066" w:val="single"/>
        <w:insideV w:color="dddcdb" w:space="0" w:sz="4" w:themeColor="accent5" w:themeTint="000066" w:val="single"/>
      </w:tblBorders>
    </w:tblPr>
    <w:tblStylePr w:type="firstRow">
      <w:rPr>
        <w:b w:val="1"/>
        <w:bCs w:val="1"/>
      </w:rPr>
      <w:tblPr/>
      <w:tcPr>
        <w:tcBorders>
          <w:bottom w:color="cccac9" w:space="0" w:sz="12" w:themeColor="accent5" w:themeTint="000099" w:val="single"/>
        </w:tcBorders>
      </w:tcPr>
    </w:tblStylePr>
    <w:tblStylePr w:type="lastRow">
      <w:rPr>
        <w:b w:val="1"/>
        <w:bCs w:val="1"/>
      </w:rPr>
      <w:tblPr/>
      <w:tcPr>
        <w:tcBorders>
          <w:top w:color="cccac9" w:space="0" w:sz="2" w:themeColor="accent5" w:themeTint="000099" w:val="double"/>
        </w:tcBorders>
      </w:tcPr>
    </w:tblStylePr>
    <w:tblStylePr w:type="firstCol">
      <w:rPr>
        <w:b w:val="1"/>
        <w:bCs w:val="1"/>
      </w:rPr>
    </w:tblStylePr>
    <w:tblStylePr w:type="lastCol">
      <w:rPr>
        <w:b w:val="1"/>
        <w:bCs w:val="1"/>
      </w:rPr>
    </w:tblStylePr>
  </w:style>
  <w:style w:type="table" w:styleId="GridTable1Light-Accent6">
    <w:name w:val="Grid Table 1 Light Accent 6"/>
    <w:basedOn w:val="TableNormal"/>
    <w:uiPriority w:val="46"/>
    <w:rsid w:val="000D6F5A"/>
    <w:pPr>
      <w:spacing w:line="240" w:lineRule="auto"/>
    </w:pPr>
    <w:tblPr>
      <w:tblStyleRowBandSize w:val="1"/>
      <w:tblStyleColBandSize w:val="1"/>
      <w:tblBorders>
        <w:top w:color="f5f5f4" w:space="0" w:sz="4" w:themeColor="accent6" w:themeTint="000066" w:val="single"/>
        <w:left w:color="f5f5f4" w:space="0" w:sz="4" w:themeColor="accent6" w:themeTint="000066" w:val="single"/>
        <w:bottom w:color="f5f5f4" w:space="0" w:sz="4" w:themeColor="accent6" w:themeTint="000066" w:val="single"/>
        <w:right w:color="f5f5f4" w:space="0" w:sz="4" w:themeColor="accent6" w:themeTint="000066" w:val="single"/>
        <w:insideH w:color="f5f5f4" w:space="0" w:sz="4" w:themeColor="accent6" w:themeTint="000066" w:val="single"/>
        <w:insideV w:color="f5f5f4" w:space="0" w:sz="4" w:themeColor="accent6" w:themeTint="000066" w:val="single"/>
      </w:tblBorders>
    </w:tblPr>
    <w:tblStylePr w:type="firstRow">
      <w:rPr>
        <w:b w:val="1"/>
        <w:bCs w:val="1"/>
      </w:rPr>
      <w:tblPr/>
      <w:tcPr>
        <w:tcBorders>
          <w:bottom w:color="f1f0ef" w:space="0" w:sz="12" w:themeColor="accent6" w:themeTint="000099" w:val="single"/>
        </w:tcBorders>
      </w:tcPr>
    </w:tblStylePr>
    <w:tblStylePr w:type="lastRow">
      <w:rPr>
        <w:b w:val="1"/>
        <w:bCs w:val="1"/>
      </w:rPr>
      <w:tblPr/>
      <w:tcPr>
        <w:tcBorders>
          <w:top w:color="f1f0ef" w:space="0" w:sz="2" w:themeColor="accent6" w:themeTint="000099" w:val="double"/>
        </w:tcBorders>
      </w:tcPr>
    </w:tblStylePr>
    <w:tblStylePr w:type="firstCol">
      <w:rPr>
        <w:b w:val="1"/>
        <w:bCs w:val="1"/>
      </w:rPr>
    </w:tblStylePr>
    <w:tblStylePr w:type="lastCol">
      <w:rPr>
        <w:b w:val="1"/>
        <w:bCs w:val="1"/>
      </w:rPr>
    </w:tblStylePr>
  </w:style>
  <w:style w:type="table" w:styleId="GridTable1Light-Accent2">
    <w:name w:val="Grid Table 1 Light Accent 2"/>
    <w:basedOn w:val="TableNormal"/>
    <w:uiPriority w:val="46"/>
    <w:rsid w:val="000D6F5A"/>
    <w:pPr>
      <w:spacing w:line="240" w:lineRule="auto"/>
    </w:pPr>
    <w:tblPr>
      <w:tblStyleRowBandSize w:val="1"/>
      <w:tblStyleColBandSize w:val="1"/>
      <w:tblBorders>
        <w:top w:color="ffea99" w:space="0" w:sz="4" w:themeColor="accent2" w:themeTint="000066" w:val="single"/>
        <w:left w:color="ffea99" w:space="0" w:sz="4" w:themeColor="accent2" w:themeTint="000066" w:val="single"/>
        <w:bottom w:color="ffea99" w:space="0" w:sz="4" w:themeColor="accent2" w:themeTint="000066" w:val="single"/>
        <w:right w:color="ffea99" w:space="0" w:sz="4" w:themeColor="accent2" w:themeTint="000066" w:val="single"/>
        <w:insideH w:color="ffea99" w:space="0" w:sz="4" w:themeColor="accent2" w:themeTint="000066" w:val="single"/>
        <w:insideV w:color="ffea99" w:space="0" w:sz="4" w:themeColor="accent2" w:themeTint="000066" w:val="single"/>
      </w:tblBorders>
    </w:tblPr>
    <w:tblStylePr w:type="firstRow">
      <w:rPr>
        <w:b w:val="1"/>
        <w:bCs w:val="1"/>
      </w:rPr>
      <w:tblPr/>
      <w:tcPr>
        <w:tcBorders>
          <w:bottom w:color="ffe066" w:space="0" w:sz="12" w:themeColor="accent2" w:themeTint="000099" w:val="single"/>
        </w:tcBorders>
      </w:tcPr>
    </w:tblStylePr>
    <w:tblStylePr w:type="lastRow">
      <w:rPr>
        <w:b w:val="1"/>
        <w:bCs w:val="1"/>
      </w:rPr>
      <w:tblPr/>
      <w:tcPr>
        <w:tcBorders>
          <w:top w:color="ffe066" w:space="0" w:sz="2" w:themeColor="accent2" w:themeTint="000099" w:val="double"/>
        </w:tcBorders>
      </w:tcPr>
    </w:tblStylePr>
    <w:tblStylePr w:type="firstCol">
      <w:rPr>
        <w:b w:val="1"/>
        <w:bCs w:val="1"/>
      </w:rPr>
    </w:tblStylePr>
    <w:tblStylePr w:type="lastCol">
      <w:rPr>
        <w:b w:val="1"/>
        <w:bCs w:val="1"/>
      </w:rPr>
    </w:tblStylePr>
  </w:style>
  <w:style w:type="table" w:styleId="GridTable2">
    <w:name w:val="Grid Table 2"/>
    <w:basedOn w:val="TableNormal"/>
    <w:uiPriority w:val="47"/>
    <w:rsid w:val="000D6F5A"/>
    <w:pPr>
      <w:spacing w:line="240" w:lineRule="auto"/>
    </w:pPr>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2-Accent1">
    <w:name w:val="Grid Table 2 Accent 1"/>
    <w:basedOn w:val="TableNormal"/>
    <w:uiPriority w:val="47"/>
    <w:rsid w:val="000D6F5A"/>
    <w:pPr>
      <w:spacing w:line="240" w:lineRule="auto"/>
    </w:pPr>
    <w:tblPr>
      <w:tblStyleRowBandSize w:val="1"/>
      <w:tblStyleColBandSize w:val="1"/>
      <w:tblBorders>
        <w:top w:color="ffd951" w:space="0" w:sz="2" w:themeColor="accent1" w:themeTint="000099" w:val="single"/>
        <w:bottom w:color="ffd951" w:space="0" w:sz="2" w:themeColor="accent1" w:themeTint="000099" w:val="single"/>
        <w:insideH w:color="ffd951" w:space="0" w:sz="2" w:themeColor="accent1" w:themeTint="000099" w:val="single"/>
        <w:insideV w:color="ffd951" w:space="0" w:sz="2" w:themeColor="accent1" w:themeTint="000099" w:val="single"/>
      </w:tblBorders>
    </w:tblPr>
    <w:tblStylePr w:type="firstRow">
      <w:rPr>
        <w:b w:val="1"/>
        <w:bCs w:val="1"/>
      </w:rPr>
      <w:tblPr/>
      <w:tcPr>
        <w:tcBorders>
          <w:top w:space="0" w:sz="0" w:val="nil"/>
          <w:bottom w:color="ffd951"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ffd951"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style>
  <w:style w:type="table" w:styleId="GridTable2-Accent2">
    <w:name w:val="Grid Table 2 Accent 2"/>
    <w:basedOn w:val="TableNormal"/>
    <w:uiPriority w:val="47"/>
    <w:rsid w:val="000D6F5A"/>
    <w:pPr>
      <w:spacing w:line="240" w:lineRule="auto"/>
    </w:pPr>
    <w:tblPr>
      <w:tblStyleRowBandSize w:val="1"/>
      <w:tblStyleColBandSize w:val="1"/>
      <w:tblBorders>
        <w:top w:color="ffe066" w:space="0" w:sz="2" w:themeColor="accent2" w:themeTint="000099" w:val="single"/>
        <w:bottom w:color="ffe066" w:space="0" w:sz="2" w:themeColor="accent2" w:themeTint="000099" w:val="single"/>
        <w:insideH w:color="ffe066" w:space="0" w:sz="2" w:themeColor="accent2" w:themeTint="000099" w:val="single"/>
        <w:insideV w:color="ffe066" w:space="0" w:sz="2" w:themeColor="accent2" w:themeTint="000099" w:val="single"/>
      </w:tblBorders>
    </w:tblPr>
    <w:tblStylePr w:type="firstRow">
      <w:rPr>
        <w:b w:val="1"/>
        <w:bCs w:val="1"/>
      </w:rPr>
      <w:tblPr/>
      <w:tcPr>
        <w:tcBorders>
          <w:top w:space="0" w:sz="0" w:val="nil"/>
          <w:bottom w:color="ffe066" w:space="0" w:sz="12" w:themeColor="accent2" w:themeTint="000099" w:val="single"/>
          <w:insideH w:space="0" w:sz="0" w:val="nil"/>
          <w:insideV w:space="0" w:sz="0" w:val="nil"/>
        </w:tcBorders>
        <w:shd w:color="auto" w:fill="ffffff" w:themeFill="background1" w:val="clear"/>
      </w:tcPr>
    </w:tblStylePr>
    <w:tblStylePr w:type="lastRow">
      <w:rPr>
        <w:b w:val="1"/>
        <w:bCs w:val="1"/>
      </w:rPr>
      <w:tblPr/>
      <w:tcPr>
        <w:tcBorders>
          <w:top w:color="ffe066" w:space="0" w:sz="2" w:themeColor="accent2"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style>
  <w:style w:type="table" w:styleId="GridTable2-Accent3">
    <w:name w:val="Grid Table 2 Accent 3"/>
    <w:basedOn w:val="TableNormal"/>
    <w:uiPriority w:val="47"/>
    <w:rsid w:val="000D6F5A"/>
    <w:pPr>
      <w:spacing w:line="240" w:lineRule="auto"/>
    </w:pPr>
    <w:tblPr>
      <w:tblStyleRowBandSize w:val="1"/>
      <w:tblStyleColBandSize w:val="1"/>
      <w:tblBorders>
        <w:top w:color="fff0b7" w:space="0" w:sz="2" w:themeColor="accent3" w:themeTint="000099" w:val="single"/>
        <w:bottom w:color="fff0b7" w:space="0" w:sz="2" w:themeColor="accent3" w:themeTint="000099" w:val="single"/>
        <w:insideH w:color="fff0b7" w:space="0" w:sz="2" w:themeColor="accent3" w:themeTint="000099" w:val="single"/>
        <w:insideV w:color="fff0b7" w:space="0" w:sz="2" w:themeColor="accent3" w:themeTint="000099" w:val="single"/>
      </w:tblBorders>
    </w:tblPr>
    <w:tblStylePr w:type="firstRow">
      <w:rPr>
        <w:b w:val="1"/>
        <w:bCs w:val="1"/>
      </w:rPr>
      <w:tblPr/>
      <w:tcPr>
        <w:tcBorders>
          <w:top w:space="0" w:sz="0" w:val="nil"/>
          <w:bottom w:color="fff0b7"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fff0b7"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style>
  <w:style w:type="table" w:styleId="GridTable2-Accent4">
    <w:name w:val="Grid Table 2 Accent 4"/>
    <w:basedOn w:val="TableNormal"/>
    <w:uiPriority w:val="47"/>
    <w:rsid w:val="000D6F5A"/>
    <w:pPr>
      <w:spacing w:line="240" w:lineRule="auto"/>
    </w:pPr>
    <w:tblPr>
      <w:tblStyleRowBandSize w:val="1"/>
      <w:tblStyleColBandSize w:val="1"/>
      <w:tblBorders>
        <w:top w:color="8b8b8b" w:space="0" w:sz="2" w:themeColor="accent4" w:themeTint="000099" w:val="single"/>
        <w:bottom w:color="8b8b8b" w:space="0" w:sz="2" w:themeColor="accent4" w:themeTint="000099" w:val="single"/>
        <w:insideH w:color="8b8b8b" w:space="0" w:sz="2" w:themeColor="accent4" w:themeTint="000099" w:val="single"/>
        <w:insideV w:color="8b8b8b" w:space="0" w:sz="2" w:themeColor="accent4" w:themeTint="000099" w:val="single"/>
      </w:tblBorders>
    </w:tblPr>
    <w:tblStylePr w:type="firstRow">
      <w:rPr>
        <w:b w:val="1"/>
        <w:bCs w:val="1"/>
      </w:rPr>
      <w:tblPr/>
      <w:tcPr>
        <w:tcBorders>
          <w:top w:space="0" w:sz="0" w:val="nil"/>
          <w:bottom w:color="8b8b8b" w:space="0" w:sz="12" w:themeColor="accent4" w:themeTint="000099" w:val="single"/>
          <w:insideH w:space="0" w:sz="0" w:val="nil"/>
          <w:insideV w:space="0" w:sz="0" w:val="nil"/>
        </w:tcBorders>
        <w:shd w:color="auto" w:fill="ffffff" w:themeFill="background1" w:val="clear"/>
      </w:tcPr>
    </w:tblStylePr>
    <w:tblStylePr w:type="lastRow">
      <w:rPr>
        <w:b w:val="1"/>
        <w:bCs w:val="1"/>
      </w:rPr>
      <w:tblPr/>
      <w:tcPr>
        <w:tcBorders>
          <w:top w:color="8b8b8b" w:space="0" w:sz="2" w:themeColor="accent4"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style>
  <w:style w:type="table" w:styleId="GridTable2-Accent5">
    <w:name w:val="Grid Table 2 Accent 5"/>
    <w:basedOn w:val="TableNormal"/>
    <w:uiPriority w:val="47"/>
    <w:rsid w:val="000D6F5A"/>
    <w:pPr>
      <w:spacing w:line="240" w:lineRule="auto"/>
    </w:pPr>
    <w:tblPr>
      <w:tblStyleRowBandSize w:val="1"/>
      <w:tblStyleColBandSize w:val="1"/>
      <w:tblBorders>
        <w:top w:color="cccac9" w:space="0" w:sz="2" w:themeColor="accent5" w:themeTint="000099" w:val="single"/>
        <w:bottom w:color="cccac9" w:space="0" w:sz="2" w:themeColor="accent5" w:themeTint="000099" w:val="single"/>
        <w:insideH w:color="cccac9" w:space="0" w:sz="2" w:themeColor="accent5" w:themeTint="000099" w:val="single"/>
        <w:insideV w:color="cccac9" w:space="0" w:sz="2" w:themeColor="accent5" w:themeTint="000099" w:val="single"/>
      </w:tblBorders>
    </w:tblPr>
    <w:tblStylePr w:type="firstRow">
      <w:rPr>
        <w:b w:val="1"/>
        <w:bCs w:val="1"/>
      </w:rPr>
      <w:tblPr/>
      <w:tcPr>
        <w:tcBorders>
          <w:top w:space="0" w:sz="0" w:val="nil"/>
          <w:bottom w:color="cccac9"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cccac9"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style>
  <w:style w:type="table" w:styleId="GridTable2-Accent6">
    <w:name w:val="Grid Table 2 Accent 6"/>
    <w:basedOn w:val="TableNormal"/>
    <w:uiPriority w:val="47"/>
    <w:rsid w:val="000D6F5A"/>
    <w:pPr>
      <w:spacing w:line="240" w:lineRule="auto"/>
    </w:pPr>
    <w:tblPr>
      <w:tblStyleRowBandSize w:val="1"/>
      <w:tblStyleColBandSize w:val="1"/>
      <w:tblBorders>
        <w:top w:color="f1f0ef" w:space="0" w:sz="2" w:themeColor="accent6" w:themeTint="000099" w:val="single"/>
        <w:bottom w:color="f1f0ef" w:space="0" w:sz="2" w:themeColor="accent6" w:themeTint="000099" w:val="single"/>
        <w:insideH w:color="f1f0ef" w:space="0" w:sz="2" w:themeColor="accent6" w:themeTint="000099" w:val="single"/>
        <w:insideV w:color="f1f0ef" w:space="0" w:sz="2" w:themeColor="accent6" w:themeTint="000099" w:val="single"/>
      </w:tblBorders>
    </w:tblPr>
    <w:tblStylePr w:type="firstRow">
      <w:rPr>
        <w:b w:val="1"/>
        <w:bCs w:val="1"/>
      </w:rPr>
      <w:tblPr/>
      <w:tcPr>
        <w:tcBorders>
          <w:top w:space="0" w:sz="0" w:val="nil"/>
          <w:bottom w:color="f1f0ef" w:space="0" w:sz="12" w:themeColor="accent6" w:themeTint="000099" w:val="single"/>
          <w:insideH w:space="0" w:sz="0" w:val="nil"/>
          <w:insideV w:space="0" w:sz="0" w:val="nil"/>
        </w:tcBorders>
        <w:shd w:color="auto" w:fill="ffffff" w:themeFill="background1" w:val="clear"/>
      </w:tcPr>
    </w:tblStylePr>
    <w:tblStylePr w:type="lastRow">
      <w:rPr>
        <w:b w:val="1"/>
        <w:bCs w:val="1"/>
      </w:rPr>
      <w:tblPr/>
      <w:tcPr>
        <w:tcBorders>
          <w:top w:color="f1f0ef" w:space="0" w:sz="2" w:themeColor="accent6"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style>
  <w:style w:type="table" w:styleId="GridTable3">
    <w:name w:val="Grid Table 3"/>
    <w:basedOn w:val="TableNormal"/>
    <w:uiPriority w:val="48"/>
    <w:rsid w:val="000D6F5A"/>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3-Accent1">
    <w:name w:val="Grid Table 3 Accent 1"/>
    <w:basedOn w:val="TableNormal"/>
    <w:uiPriority w:val="48"/>
    <w:rsid w:val="000D6F5A"/>
    <w:pPr>
      <w:spacing w:line="240" w:lineRule="auto"/>
    </w:pPr>
    <w:tblPr>
      <w:tblStyleRowBandSize w:val="1"/>
      <w:tblStyleColBandSize w:val="1"/>
      <w:tblBorders>
        <w:top w:color="ffd951" w:space="0" w:sz="4" w:themeColor="accent1" w:themeTint="000099" w:val="single"/>
        <w:left w:color="ffd951" w:space="0" w:sz="4" w:themeColor="accent1" w:themeTint="000099" w:val="single"/>
        <w:bottom w:color="ffd951" w:space="0" w:sz="4" w:themeColor="accent1" w:themeTint="000099" w:val="single"/>
        <w:right w:color="ffd951" w:space="0" w:sz="4" w:themeColor="accent1" w:themeTint="000099" w:val="single"/>
        <w:insideH w:color="ffd951" w:space="0" w:sz="4" w:themeColor="accent1" w:themeTint="000099" w:val="single"/>
        <w:insideV w:color="ffd951"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tblStylePr w:type="neCell">
      <w:tblPr/>
      <w:tcPr>
        <w:tcBorders>
          <w:bottom w:color="ffd951" w:space="0" w:sz="4" w:themeColor="accent1" w:themeTint="000099" w:val="single"/>
        </w:tcBorders>
      </w:tcPr>
    </w:tblStylePr>
    <w:tblStylePr w:type="nwCell">
      <w:tblPr/>
      <w:tcPr>
        <w:tcBorders>
          <w:bottom w:color="ffd951" w:space="0" w:sz="4" w:themeColor="accent1" w:themeTint="000099" w:val="single"/>
        </w:tcBorders>
      </w:tcPr>
    </w:tblStylePr>
    <w:tblStylePr w:type="seCell">
      <w:tblPr/>
      <w:tcPr>
        <w:tcBorders>
          <w:top w:color="ffd951" w:space="0" w:sz="4" w:themeColor="accent1" w:themeTint="000099" w:val="single"/>
        </w:tcBorders>
      </w:tcPr>
    </w:tblStylePr>
    <w:tblStylePr w:type="swCell">
      <w:tblPr/>
      <w:tcPr>
        <w:tcBorders>
          <w:top w:color="ffd951" w:space="0" w:sz="4" w:themeColor="accent1" w:themeTint="000099" w:val="single"/>
        </w:tcBorders>
      </w:tcPr>
    </w:tblStylePr>
  </w:style>
  <w:style w:type="table" w:styleId="GridTable3-Accent2">
    <w:name w:val="Grid Table 3 Accent 2"/>
    <w:basedOn w:val="TableNormal"/>
    <w:uiPriority w:val="48"/>
    <w:rsid w:val="000D6F5A"/>
    <w:pPr>
      <w:spacing w:line="240" w:lineRule="auto"/>
    </w:pPr>
    <w:tblPr>
      <w:tblStyleRowBandSize w:val="1"/>
      <w:tblStyleColBandSize w:val="1"/>
      <w:tblBorders>
        <w:top w:color="ffe066" w:space="0" w:sz="4" w:themeColor="accent2" w:themeTint="000099" w:val="single"/>
        <w:left w:color="ffe066" w:space="0" w:sz="4" w:themeColor="accent2" w:themeTint="000099" w:val="single"/>
        <w:bottom w:color="ffe066" w:space="0" w:sz="4" w:themeColor="accent2" w:themeTint="000099" w:val="single"/>
        <w:right w:color="ffe066" w:space="0" w:sz="4" w:themeColor="accent2" w:themeTint="000099" w:val="single"/>
        <w:insideH w:color="ffe066" w:space="0" w:sz="4" w:themeColor="accent2" w:themeTint="000099" w:val="single"/>
        <w:insideV w:color="ffe066"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tblStylePr w:type="neCell">
      <w:tblPr/>
      <w:tcPr>
        <w:tcBorders>
          <w:bottom w:color="ffe066" w:space="0" w:sz="4" w:themeColor="accent2" w:themeTint="000099" w:val="single"/>
        </w:tcBorders>
      </w:tcPr>
    </w:tblStylePr>
    <w:tblStylePr w:type="nwCell">
      <w:tblPr/>
      <w:tcPr>
        <w:tcBorders>
          <w:bottom w:color="ffe066" w:space="0" w:sz="4" w:themeColor="accent2" w:themeTint="000099" w:val="single"/>
        </w:tcBorders>
      </w:tcPr>
    </w:tblStylePr>
    <w:tblStylePr w:type="seCell">
      <w:tblPr/>
      <w:tcPr>
        <w:tcBorders>
          <w:top w:color="ffe066" w:space="0" w:sz="4" w:themeColor="accent2" w:themeTint="000099" w:val="single"/>
        </w:tcBorders>
      </w:tcPr>
    </w:tblStylePr>
    <w:tblStylePr w:type="swCell">
      <w:tblPr/>
      <w:tcPr>
        <w:tcBorders>
          <w:top w:color="ffe066" w:space="0" w:sz="4" w:themeColor="accent2" w:themeTint="000099" w:val="single"/>
        </w:tcBorders>
      </w:tcPr>
    </w:tblStylePr>
  </w:style>
  <w:style w:type="table" w:styleId="GridTable3-Accent3">
    <w:name w:val="Grid Table 3 Accent 3"/>
    <w:basedOn w:val="TableNormal"/>
    <w:uiPriority w:val="48"/>
    <w:rsid w:val="000D6F5A"/>
    <w:pPr>
      <w:spacing w:line="240" w:lineRule="auto"/>
    </w:pPr>
    <w:tblPr>
      <w:tblStyleRowBandSize w:val="1"/>
      <w:tblStyleColBandSize w:val="1"/>
      <w:tblBorders>
        <w:top w:color="fff0b7" w:space="0" w:sz="4" w:themeColor="accent3" w:themeTint="000099" w:val="single"/>
        <w:left w:color="fff0b7" w:space="0" w:sz="4" w:themeColor="accent3" w:themeTint="000099" w:val="single"/>
        <w:bottom w:color="fff0b7" w:space="0" w:sz="4" w:themeColor="accent3" w:themeTint="000099" w:val="single"/>
        <w:right w:color="fff0b7" w:space="0" w:sz="4" w:themeColor="accent3" w:themeTint="000099" w:val="single"/>
        <w:insideH w:color="fff0b7" w:space="0" w:sz="4" w:themeColor="accent3" w:themeTint="000099" w:val="single"/>
        <w:insideV w:color="fff0b7"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tblStylePr w:type="neCell">
      <w:tblPr/>
      <w:tcPr>
        <w:tcBorders>
          <w:bottom w:color="fff0b7" w:space="0" w:sz="4" w:themeColor="accent3" w:themeTint="000099" w:val="single"/>
        </w:tcBorders>
      </w:tcPr>
    </w:tblStylePr>
    <w:tblStylePr w:type="nwCell">
      <w:tblPr/>
      <w:tcPr>
        <w:tcBorders>
          <w:bottom w:color="fff0b7" w:space="0" w:sz="4" w:themeColor="accent3" w:themeTint="000099" w:val="single"/>
        </w:tcBorders>
      </w:tcPr>
    </w:tblStylePr>
    <w:tblStylePr w:type="seCell">
      <w:tblPr/>
      <w:tcPr>
        <w:tcBorders>
          <w:top w:color="fff0b7" w:space="0" w:sz="4" w:themeColor="accent3" w:themeTint="000099" w:val="single"/>
        </w:tcBorders>
      </w:tcPr>
    </w:tblStylePr>
    <w:tblStylePr w:type="swCell">
      <w:tblPr/>
      <w:tcPr>
        <w:tcBorders>
          <w:top w:color="fff0b7" w:space="0" w:sz="4" w:themeColor="accent3" w:themeTint="000099" w:val="single"/>
        </w:tcBorders>
      </w:tcPr>
    </w:tblStylePr>
  </w:style>
  <w:style w:type="table" w:styleId="GridTable3-Accent4">
    <w:name w:val="Grid Table 3 Accent 4"/>
    <w:basedOn w:val="TableNormal"/>
    <w:uiPriority w:val="48"/>
    <w:rsid w:val="000D6F5A"/>
    <w:pPr>
      <w:spacing w:line="240" w:lineRule="auto"/>
    </w:pPr>
    <w:tblPr>
      <w:tblStyleRowBandSize w:val="1"/>
      <w:tblStyleColBandSize w:val="1"/>
      <w:tblBorders>
        <w:top w:color="8b8b8b" w:space="0" w:sz="4" w:themeColor="accent4" w:themeTint="000099" w:val="single"/>
        <w:left w:color="8b8b8b" w:space="0" w:sz="4" w:themeColor="accent4" w:themeTint="000099" w:val="single"/>
        <w:bottom w:color="8b8b8b" w:space="0" w:sz="4" w:themeColor="accent4" w:themeTint="000099" w:val="single"/>
        <w:right w:color="8b8b8b" w:space="0" w:sz="4" w:themeColor="accent4" w:themeTint="000099" w:val="single"/>
        <w:insideH w:color="8b8b8b" w:space="0" w:sz="4" w:themeColor="accent4" w:themeTint="000099" w:val="single"/>
        <w:insideV w:color="8b8b8b"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tblStylePr w:type="neCell">
      <w:tblPr/>
      <w:tcPr>
        <w:tcBorders>
          <w:bottom w:color="8b8b8b" w:space="0" w:sz="4" w:themeColor="accent4" w:themeTint="000099" w:val="single"/>
        </w:tcBorders>
      </w:tcPr>
    </w:tblStylePr>
    <w:tblStylePr w:type="nwCell">
      <w:tblPr/>
      <w:tcPr>
        <w:tcBorders>
          <w:bottom w:color="8b8b8b" w:space="0" w:sz="4" w:themeColor="accent4" w:themeTint="000099" w:val="single"/>
        </w:tcBorders>
      </w:tcPr>
    </w:tblStylePr>
    <w:tblStylePr w:type="seCell">
      <w:tblPr/>
      <w:tcPr>
        <w:tcBorders>
          <w:top w:color="8b8b8b" w:space="0" w:sz="4" w:themeColor="accent4" w:themeTint="000099" w:val="single"/>
        </w:tcBorders>
      </w:tcPr>
    </w:tblStylePr>
    <w:tblStylePr w:type="swCell">
      <w:tblPr/>
      <w:tcPr>
        <w:tcBorders>
          <w:top w:color="8b8b8b" w:space="0" w:sz="4" w:themeColor="accent4" w:themeTint="000099" w:val="single"/>
        </w:tcBorders>
      </w:tcPr>
    </w:tblStylePr>
  </w:style>
  <w:style w:type="table" w:styleId="GridTable3-Accent5">
    <w:name w:val="Grid Table 3 Accent 5"/>
    <w:basedOn w:val="TableNormal"/>
    <w:uiPriority w:val="48"/>
    <w:rsid w:val="000D6F5A"/>
    <w:pPr>
      <w:spacing w:line="240" w:lineRule="auto"/>
    </w:pPr>
    <w:tblPr>
      <w:tblStyleRowBandSize w:val="1"/>
      <w:tblStyleColBandSize w:val="1"/>
      <w:tblBorders>
        <w:top w:color="cccac9" w:space="0" w:sz="4" w:themeColor="accent5" w:themeTint="000099" w:val="single"/>
        <w:left w:color="cccac9" w:space="0" w:sz="4" w:themeColor="accent5" w:themeTint="000099" w:val="single"/>
        <w:bottom w:color="cccac9" w:space="0" w:sz="4" w:themeColor="accent5" w:themeTint="000099" w:val="single"/>
        <w:right w:color="cccac9" w:space="0" w:sz="4" w:themeColor="accent5" w:themeTint="000099" w:val="single"/>
        <w:insideH w:color="cccac9" w:space="0" w:sz="4" w:themeColor="accent5" w:themeTint="000099" w:val="single"/>
        <w:insideV w:color="cccac9"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tblStylePr w:type="neCell">
      <w:tblPr/>
      <w:tcPr>
        <w:tcBorders>
          <w:bottom w:color="cccac9" w:space="0" w:sz="4" w:themeColor="accent5" w:themeTint="000099" w:val="single"/>
        </w:tcBorders>
      </w:tcPr>
    </w:tblStylePr>
    <w:tblStylePr w:type="nwCell">
      <w:tblPr/>
      <w:tcPr>
        <w:tcBorders>
          <w:bottom w:color="cccac9" w:space="0" w:sz="4" w:themeColor="accent5" w:themeTint="000099" w:val="single"/>
        </w:tcBorders>
      </w:tcPr>
    </w:tblStylePr>
    <w:tblStylePr w:type="seCell">
      <w:tblPr/>
      <w:tcPr>
        <w:tcBorders>
          <w:top w:color="cccac9" w:space="0" w:sz="4" w:themeColor="accent5" w:themeTint="000099" w:val="single"/>
        </w:tcBorders>
      </w:tcPr>
    </w:tblStylePr>
    <w:tblStylePr w:type="swCell">
      <w:tblPr/>
      <w:tcPr>
        <w:tcBorders>
          <w:top w:color="cccac9" w:space="0" w:sz="4" w:themeColor="accent5" w:themeTint="000099" w:val="single"/>
        </w:tcBorders>
      </w:tcPr>
    </w:tblStylePr>
  </w:style>
  <w:style w:type="table" w:styleId="GridTable3-Accent6">
    <w:name w:val="Grid Table 3 Accent 6"/>
    <w:basedOn w:val="TableNormal"/>
    <w:uiPriority w:val="48"/>
    <w:rsid w:val="000D6F5A"/>
    <w:pPr>
      <w:spacing w:line="240" w:lineRule="auto"/>
    </w:pPr>
    <w:tblPr>
      <w:tblStyleRowBandSize w:val="1"/>
      <w:tblStyleColBandSize w:val="1"/>
      <w:tblBorders>
        <w:top w:color="f1f0ef" w:space="0" w:sz="4" w:themeColor="accent6" w:themeTint="000099" w:val="single"/>
        <w:left w:color="f1f0ef" w:space="0" w:sz="4" w:themeColor="accent6" w:themeTint="000099" w:val="single"/>
        <w:bottom w:color="f1f0ef" w:space="0" w:sz="4" w:themeColor="accent6" w:themeTint="000099" w:val="single"/>
        <w:right w:color="f1f0ef" w:space="0" w:sz="4" w:themeColor="accent6" w:themeTint="000099" w:val="single"/>
        <w:insideH w:color="f1f0ef" w:space="0" w:sz="4" w:themeColor="accent6" w:themeTint="000099" w:val="single"/>
        <w:insideV w:color="f1f0e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tblStylePr w:type="neCell">
      <w:tblPr/>
      <w:tcPr>
        <w:tcBorders>
          <w:bottom w:color="f1f0ef" w:space="0" w:sz="4" w:themeColor="accent6" w:themeTint="000099" w:val="single"/>
        </w:tcBorders>
      </w:tcPr>
    </w:tblStylePr>
    <w:tblStylePr w:type="nwCell">
      <w:tblPr/>
      <w:tcPr>
        <w:tcBorders>
          <w:bottom w:color="f1f0ef" w:space="0" w:sz="4" w:themeColor="accent6" w:themeTint="000099" w:val="single"/>
        </w:tcBorders>
      </w:tcPr>
    </w:tblStylePr>
    <w:tblStylePr w:type="seCell">
      <w:tblPr/>
      <w:tcPr>
        <w:tcBorders>
          <w:top w:color="f1f0ef" w:space="0" w:sz="4" w:themeColor="accent6" w:themeTint="000099" w:val="single"/>
        </w:tcBorders>
      </w:tcPr>
    </w:tblStylePr>
    <w:tblStylePr w:type="swCell">
      <w:tblPr/>
      <w:tcPr>
        <w:tcBorders>
          <w:top w:color="f1f0ef" w:space="0" w:sz="4" w:themeColor="accent6" w:themeTint="000099" w:val="single"/>
        </w:tcBorders>
      </w:tcPr>
    </w:tblStylePr>
  </w:style>
  <w:style w:type="table" w:styleId="GridTable4">
    <w:name w:val="Grid Table 4"/>
    <w:basedOn w:val="TableNormal"/>
    <w:uiPriority w:val="49"/>
    <w:rsid w:val="000D6F5A"/>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4-Accent1">
    <w:name w:val="Grid Table 4 Accent 1"/>
    <w:basedOn w:val="TableNormal"/>
    <w:uiPriority w:val="49"/>
    <w:rsid w:val="000D6F5A"/>
    <w:pPr>
      <w:spacing w:line="240" w:lineRule="auto"/>
    </w:pPr>
    <w:tblPr>
      <w:tblStyleRowBandSize w:val="1"/>
      <w:tblStyleColBandSize w:val="1"/>
      <w:tblBorders>
        <w:top w:color="ffd951" w:space="0" w:sz="4" w:themeColor="accent1" w:themeTint="000099" w:val="single"/>
        <w:left w:color="ffd951" w:space="0" w:sz="4" w:themeColor="accent1" w:themeTint="000099" w:val="single"/>
        <w:bottom w:color="ffd951" w:space="0" w:sz="4" w:themeColor="accent1" w:themeTint="000099" w:val="single"/>
        <w:right w:color="ffd951" w:space="0" w:sz="4" w:themeColor="accent1" w:themeTint="000099" w:val="single"/>
        <w:insideH w:color="ffd951" w:space="0" w:sz="4" w:themeColor="accent1" w:themeTint="000099" w:val="single"/>
        <w:insideV w:color="ffd951" w:space="0" w:sz="4" w:themeColor="accent1" w:themeTint="000099" w:val="single"/>
      </w:tblBorders>
    </w:tblPr>
    <w:tblStylePr w:type="firstRow">
      <w:rPr>
        <w:b w:val="1"/>
        <w:bCs w:val="1"/>
        <w:color w:val="ffffff" w:themeColor="background1"/>
      </w:rPr>
      <w:tblPr/>
      <w:tcPr>
        <w:tcBorders>
          <w:top w:color="ddae00" w:space="0" w:sz="4" w:themeColor="accent1" w:val="single"/>
          <w:left w:color="ddae00" w:space="0" w:sz="4" w:themeColor="accent1" w:val="single"/>
          <w:bottom w:color="ddae00" w:space="0" w:sz="4" w:themeColor="accent1" w:val="single"/>
          <w:right w:color="ddae00" w:space="0" w:sz="4" w:themeColor="accent1" w:val="single"/>
          <w:insideH w:space="0" w:sz="0" w:val="nil"/>
          <w:insideV w:space="0" w:sz="0" w:val="nil"/>
        </w:tcBorders>
        <w:shd w:color="auto" w:fill="ddae00" w:themeFill="accent1" w:val="clear"/>
      </w:tcPr>
    </w:tblStylePr>
    <w:tblStylePr w:type="lastRow">
      <w:rPr>
        <w:b w:val="1"/>
        <w:bCs w:val="1"/>
      </w:rPr>
      <w:tblPr/>
      <w:tcPr>
        <w:tcBorders>
          <w:top w:color="ddae00" w:space="0" w:sz="4" w:themeColor="accent1" w:val="double"/>
        </w:tcBorders>
      </w:tcPr>
    </w:tblStylePr>
    <w:tblStylePr w:type="firstCol">
      <w:rPr>
        <w:b w:val="1"/>
        <w:bCs w:val="1"/>
      </w:rPr>
    </w:tblStylePr>
    <w:tblStylePr w:type="lastCol">
      <w:rPr>
        <w:b w:val="1"/>
        <w:bCs w:val="1"/>
      </w:r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style>
  <w:style w:type="table" w:styleId="GridTable4-Accent2">
    <w:name w:val="Grid Table 4 Accent 2"/>
    <w:basedOn w:val="TableNormal"/>
    <w:uiPriority w:val="49"/>
    <w:rsid w:val="000D6F5A"/>
    <w:pPr>
      <w:spacing w:line="240" w:lineRule="auto"/>
    </w:pPr>
    <w:tblPr>
      <w:tblStyleRowBandSize w:val="1"/>
      <w:tblStyleColBandSize w:val="1"/>
      <w:tblBorders>
        <w:top w:color="ffe066" w:space="0" w:sz="4" w:themeColor="accent2" w:themeTint="000099" w:val="single"/>
        <w:left w:color="ffe066" w:space="0" w:sz="4" w:themeColor="accent2" w:themeTint="000099" w:val="single"/>
        <w:bottom w:color="ffe066" w:space="0" w:sz="4" w:themeColor="accent2" w:themeTint="000099" w:val="single"/>
        <w:right w:color="ffe066" w:space="0" w:sz="4" w:themeColor="accent2" w:themeTint="000099" w:val="single"/>
        <w:insideH w:color="ffe066" w:space="0" w:sz="4" w:themeColor="accent2" w:themeTint="000099" w:val="single"/>
        <w:insideV w:color="ffe066" w:space="0" w:sz="4" w:themeColor="accent2" w:themeTint="000099" w:val="single"/>
      </w:tblBorders>
    </w:tblPr>
    <w:tblStylePr w:type="firstRow">
      <w:rPr>
        <w:b w:val="1"/>
        <w:bCs w:val="1"/>
        <w:color w:val="ffffff" w:themeColor="background1"/>
      </w:rPr>
      <w:tblPr/>
      <w:tcPr>
        <w:tcBorders>
          <w:top w:color="ffcc00" w:space="0" w:sz="4" w:themeColor="accent2" w:val="single"/>
          <w:left w:color="ffcc00" w:space="0" w:sz="4" w:themeColor="accent2" w:val="single"/>
          <w:bottom w:color="ffcc00" w:space="0" w:sz="4" w:themeColor="accent2" w:val="single"/>
          <w:right w:color="ffcc00" w:space="0" w:sz="4" w:themeColor="accent2" w:val="single"/>
          <w:insideH w:space="0" w:sz="0" w:val="nil"/>
          <w:insideV w:space="0" w:sz="0" w:val="nil"/>
        </w:tcBorders>
        <w:shd w:color="auto" w:fill="ffcc00" w:themeFill="accent2" w:val="clear"/>
      </w:tcPr>
    </w:tblStylePr>
    <w:tblStylePr w:type="lastRow">
      <w:rPr>
        <w:b w:val="1"/>
        <w:bCs w:val="1"/>
      </w:rPr>
      <w:tblPr/>
      <w:tcPr>
        <w:tcBorders>
          <w:top w:color="ffcc00" w:space="0" w:sz="4" w:themeColor="accent2" w:val="double"/>
        </w:tcBorders>
      </w:tcPr>
    </w:tblStylePr>
    <w:tblStylePr w:type="firstCol">
      <w:rPr>
        <w:b w:val="1"/>
        <w:bCs w:val="1"/>
      </w:rPr>
    </w:tblStylePr>
    <w:tblStylePr w:type="lastCol">
      <w:rPr>
        <w:b w:val="1"/>
        <w:bCs w:val="1"/>
      </w:r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style>
  <w:style w:type="table" w:styleId="GridTable4-Accent3">
    <w:name w:val="Grid Table 4 Accent 3"/>
    <w:basedOn w:val="TableNormal"/>
    <w:uiPriority w:val="49"/>
    <w:rsid w:val="000D6F5A"/>
    <w:pPr>
      <w:spacing w:line="240" w:lineRule="auto"/>
    </w:pPr>
    <w:tblPr>
      <w:tblStyleRowBandSize w:val="1"/>
      <w:tblStyleColBandSize w:val="1"/>
      <w:tblBorders>
        <w:top w:color="fff0b7" w:space="0" w:sz="4" w:themeColor="accent3" w:themeTint="000099" w:val="single"/>
        <w:left w:color="fff0b7" w:space="0" w:sz="4" w:themeColor="accent3" w:themeTint="000099" w:val="single"/>
        <w:bottom w:color="fff0b7" w:space="0" w:sz="4" w:themeColor="accent3" w:themeTint="000099" w:val="single"/>
        <w:right w:color="fff0b7" w:space="0" w:sz="4" w:themeColor="accent3" w:themeTint="000099" w:val="single"/>
        <w:insideH w:color="fff0b7" w:space="0" w:sz="4" w:themeColor="accent3" w:themeTint="000099" w:val="single"/>
        <w:insideV w:color="fff0b7" w:space="0" w:sz="4" w:themeColor="accent3" w:themeTint="000099" w:val="single"/>
      </w:tblBorders>
    </w:tblPr>
    <w:tblStylePr w:type="firstRow">
      <w:rPr>
        <w:b w:val="1"/>
        <w:bCs w:val="1"/>
        <w:color w:val="ffffff" w:themeColor="background1"/>
      </w:rPr>
      <w:tblPr/>
      <w:tcPr>
        <w:tcBorders>
          <w:top w:color="ffe888" w:space="0" w:sz="4" w:themeColor="accent3" w:val="single"/>
          <w:left w:color="ffe888" w:space="0" w:sz="4" w:themeColor="accent3" w:val="single"/>
          <w:bottom w:color="ffe888" w:space="0" w:sz="4" w:themeColor="accent3" w:val="single"/>
          <w:right w:color="ffe888" w:space="0" w:sz="4" w:themeColor="accent3" w:val="single"/>
          <w:insideH w:space="0" w:sz="0" w:val="nil"/>
          <w:insideV w:space="0" w:sz="0" w:val="nil"/>
        </w:tcBorders>
        <w:shd w:color="auto" w:fill="ffe888" w:themeFill="accent3" w:val="clear"/>
      </w:tcPr>
    </w:tblStylePr>
    <w:tblStylePr w:type="lastRow">
      <w:rPr>
        <w:b w:val="1"/>
        <w:bCs w:val="1"/>
      </w:rPr>
      <w:tblPr/>
      <w:tcPr>
        <w:tcBorders>
          <w:top w:color="ffe888" w:space="0" w:sz="4" w:themeColor="accent3" w:val="double"/>
        </w:tcBorders>
      </w:tcPr>
    </w:tblStylePr>
    <w:tblStylePr w:type="firstCol">
      <w:rPr>
        <w:b w:val="1"/>
        <w:bCs w:val="1"/>
      </w:rPr>
    </w:tblStylePr>
    <w:tblStylePr w:type="lastCol">
      <w:rPr>
        <w:b w:val="1"/>
        <w:bCs w:val="1"/>
      </w:r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style>
  <w:style w:type="table" w:styleId="GridTable4-Accent4">
    <w:name w:val="Grid Table 4 Accent 4"/>
    <w:basedOn w:val="TableNormal"/>
    <w:uiPriority w:val="49"/>
    <w:rsid w:val="000D6F5A"/>
    <w:pPr>
      <w:spacing w:line="240" w:lineRule="auto"/>
    </w:pPr>
    <w:tblPr>
      <w:tblStyleRowBandSize w:val="1"/>
      <w:tblStyleColBandSize w:val="1"/>
      <w:tblBorders>
        <w:top w:color="8b8b8b" w:space="0" w:sz="4" w:themeColor="accent4" w:themeTint="000099" w:val="single"/>
        <w:left w:color="8b8b8b" w:space="0" w:sz="4" w:themeColor="accent4" w:themeTint="000099" w:val="single"/>
        <w:bottom w:color="8b8b8b" w:space="0" w:sz="4" w:themeColor="accent4" w:themeTint="000099" w:val="single"/>
        <w:right w:color="8b8b8b" w:space="0" w:sz="4" w:themeColor="accent4" w:themeTint="000099" w:val="single"/>
        <w:insideH w:color="8b8b8b" w:space="0" w:sz="4" w:themeColor="accent4" w:themeTint="000099" w:val="single"/>
        <w:insideV w:color="8b8b8b" w:space="0" w:sz="4" w:themeColor="accent4" w:themeTint="000099" w:val="single"/>
      </w:tblBorders>
    </w:tblPr>
    <w:tblStylePr w:type="firstRow">
      <w:rPr>
        <w:b w:val="1"/>
        <w:bCs w:val="1"/>
        <w:color w:val="ffffff" w:themeColor="background1"/>
      </w:rPr>
      <w:tblPr/>
      <w:tcPr>
        <w:tcBorders>
          <w:top w:color="3f3f3f" w:space="0" w:sz="4" w:themeColor="accent4" w:val="single"/>
          <w:left w:color="3f3f3f" w:space="0" w:sz="4" w:themeColor="accent4" w:val="single"/>
          <w:bottom w:color="3f3f3f" w:space="0" w:sz="4" w:themeColor="accent4" w:val="single"/>
          <w:right w:color="3f3f3f" w:space="0" w:sz="4" w:themeColor="accent4" w:val="single"/>
          <w:insideH w:space="0" w:sz="0" w:val="nil"/>
          <w:insideV w:space="0" w:sz="0" w:val="nil"/>
        </w:tcBorders>
        <w:shd w:color="auto" w:fill="3f3f3f" w:themeFill="accent4" w:val="clear"/>
      </w:tcPr>
    </w:tblStylePr>
    <w:tblStylePr w:type="lastRow">
      <w:rPr>
        <w:b w:val="1"/>
        <w:bCs w:val="1"/>
      </w:rPr>
      <w:tblPr/>
      <w:tcPr>
        <w:tcBorders>
          <w:top w:color="3f3f3f" w:space="0" w:sz="4" w:themeColor="accent4" w:val="double"/>
        </w:tcBorders>
      </w:tcPr>
    </w:tblStylePr>
    <w:tblStylePr w:type="firstCol">
      <w:rPr>
        <w:b w:val="1"/>
        <w:bCs w:val="1"/>
      </w:rPr>
    </w:tblStylePr>
    <w:tblStylePr w:type="lastCol">
      <w:rPr>
        <w:b w:val="1"/>
        <w:bCs w:val="1"/>
      </w:r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style>
  <w:style w:type="table" w:styleId="GridTable4-Accent5">
    <w:name w:val="Grid Table 4 Accent 5"/>
    <w:basedOn w:val="TableNormal"/>
    <w:uiPriority w:val="49"/>
    <w:rsid w:val="000D6F5A"/>
    <w:pPr>
      <w:spacing w:line="240" w:lineRule="auto"/>
    </w:pPr>
    <w:tblPr>
      <w:tblStyleRowBandSize w:val="1"/>
      <w:tblStyleColBandSize w:val="1"/>
      <w:tblBorders>
        <w:top w:color="cccac9" w:space="0" w:sz="4" w:themeColor="accent5" w:themeTint="000099" w:val="single"/>
        <w:left w:color="cccac9" w:space="0" w:sz="4" w:themeColor="accent5" w:themeTint="000099" w:val="single"/>
        <w:bottom w:color="cccac9" w:space="0" w:sz="4" w:themeColor="accent5" w:themeTint="000099" w:val="single"/>
        <w:right w:color="cccac9" w:space="0" w:sz="4" w:themeColor="accent5" w:themeTint="000099" w:val="single"/>
        <w:insideH w:color="cccac9" w:space="0" w:sz="4" w:themeColor="accent5" w:themeTint="000099" w:val="single"/>
        <w:insideV w:color="cccac9" w:space="0" w:sz="4" w:themeColor="accent5" w:themeTint="000099" w:val="single"/>
      </w:tblBorders>
    </w:tblPr>
    <w:tblStylePr w:type="firstRow">
      <w:rPr>
        <w:b w:val="1"/>
        <w:bCs w:val="1"/>
        <w:color w:val="ffffff" w:themeColor="background1"/>
      </w:rPr>
      <w:tblPr/>
      <w:tcPr>
        <w:tcBorders>
          <w:top w:color="aaa8a6" w:space="0" w:sz="4" w:themeColor="accent5" w:val="single"/>
          <w:left w:color="aaa8a6" w:space="0" w:sz="4" w:themeColor="accent5" w:val="single"/>
          <w:bottom w:color="aaa8a6" w:space="0" w:sz="4" w:themeColor="accent5" w:val="single"/>
          <w:right w:color="aaa8a6" w:space="0" w:sz="4" w:themeColor="accent5" w:val="single"/>
          <w:insideH w:space="0" w:sz="0" w:val="nil"/>
          <w:insideV w:space="0" w:sz="0" w:val="nil"/>
        </w:tcBorders>
        <w:shd w:color="auto" w:fill="aaa8a6" w:themeFill="accent5" w:val="clear"/>
      </w:tcPr>
    </w:tblStylePr>
    <w:tblStylePr w:type="lastRow">
      <w:rPr>
        <w:b w:val="1"/>
        <w:bCs w:val="1"/>
      </w:rPr>
      <w:tblPr/>
      <w:tcPr>
        <w:tcBorders>
          <w:top w:color="aaa8a6" w:space="0" w:sz="4" w:themeColor="accent5" w:val="double"/>
        </w:tcBorders>
      </w:tcPr>
    </w:tblStylePr>
    <w:tblStylePr w:type="firstCol">
      <w:rPr>
        <w:b w:val="1"/>
        <w:bCs w:val="1"/>
      </w:rPr>
    </w:tblStylePr>
    <w:tblStylePr w:type="lastCol">
      <w:rPr>
        <w:b w:val="1"/>
        <w:bCs w:val="1"/>
      </w:r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style>
  <w:style w:type="table" w:styleId="GridTable4-Accent6">
    <w:name w:val="Grid Table 4 Accent 6"/>
    <w:basedOn w:val="TableNormal"/>
    <w:uiPriority w:val="49"/>
    <w:rsid w:val="000D6F5A"/>
    <w:pPr>
      <w:spacing w:line="240" w:lineRule="auto"/>
    </w:pPr>
    <w:tblPr>
      <w:tblStyleRowBandSize w:val="1"/>
      <w:tblStyleColBandSize w:val="1"/>
      <w:tblBorders>
        <w:top w:color="f1f0ef" w:space="0" w:sz="4" w:themeColor="accent6" w:themeTint="000099" w:val="single"/>
        <w:left w:color="f1f0ef" w:space="0" w:sz="4" w:themeColor="accent6" w:themeTint="000099" w:val="single"/>
        <w:bottom w:color="f1f0ef" w:space="0" w:sz="4" w:themeColor="accent6" w:themeTint="000099" w:val="single"/>
        <w:right w:color="f1f0ef" w:space="0" w:sz="4" w:themeColor="accent6" w:themeTint="000099" w:val="single"/>
        <w:insideH w:color="f1f0ef" w:space="0" w:sz="4" w:themeColor="accent6" w:themeTint="000099" w:val="single"/>
        <w:insideV w:color="f1f0ef" w:space="0" w:sz="4" w:themeColor="accent6" w:themeTint="000099" w:val="single"/>
      </w:tblBorders>
    </w:tblPr>
    <w:tblStylePr w:type="firstRow">
      <w:rPr>
        <w:b w:val="1"/>
        <w:bCs w:val="1"/>
        <w:color w:val="ffffff" w:themeColor="background1"/>
      </w:rPr>
      <w:tblPr/>
      <w:tcPr>
        <w:tcBorders>
          <w:top w:color="e8e7e5" w:space="0" w:sz="4" w:themeColor="accent6" w:val="single"/>
          <w:left w:color="e8e7e5" w:space="0" w:sz="4" w:themeColor="accent6" w:val="single"/>
          <w:bottom w:color="e8e7e5" w:space="0" w:sz="4" w:themeColor="accent6" w:val="single"/>
          <w:right w:color="e8e7e5" w:space="0" w:sz="4" w:themeColor="accent6" w:val="single"/>
          <w:insideH w:space="0" w:sz="0" w:val="nil"/>
          <w:insideV w:space="0" w:sz="0" w:val="nil"/>
        </w:tcBorders>
        <w:shd w:color="auto" w:fill="e8e7e5" w:themeFill="accent6" w:val="clear"/>
      </w:tcPr>
    </w:tblStylePr>
    <w:tblStylePr w:type="lastRow">
      <w:rPr>
        <w:b w:val="1"/>
        <w:bCs w:val="1"/>
      </w:rPr>
      <w:tblPr/>
      <w:tcPr>
        <w:tcBorders>
          <w:top w:color="e8e7e5" w:space="0" w:sz="4" w:themeColor="accent6" w:val="double"/>
        </w:tcBorders>
      </w:tcPr>
    </w:tblStylePr>
    <w:tblStylePr w:type="firstCol">
      <w:rPr>
        <w:b w:val="1"/>
        <w:bCs w:val="1"/>
      </w:rPr>
    </w:tblStylePr>
    <w:tblStylePr w:type="lastCol">
      <w:rPr>
        <w:b w:val="1"/>
        <w:bCs w:val="1"/>
      </w:r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style>
  <w:style w:type="table" w:styleId="GridTable5Dark">
    <w:name w:val="Grid Table 5 Dark"/>
    <w:basedOn w:val="TableNormal"/>
    <w:uiPriority w:val="50"/>
    <w:rsid w:val="000D6F5A"/>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GridTable5Dark-Accent1">
    <w:name w:val="Grid Table 5 Dark Accent 1"/>
    <w:basedOn w:val="TableNormal"/>
    <w:uiPriority w:val="50"/>
    <w:rsid w:val="000D6F5A"/>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5"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ddae00"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ddae00"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ddae00"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ddae00" w:themeFill="accent1" w:val="clear"/>
      </w:tcPr>
    </w:tblStylePr>
    <w:tblStylePr w:type="band1Vert">
      <w:tblPr/>
      <w:tcPr>
        <w:shd w:color="auto" w:fill="ffe68b" w:themeFill="accent1" w:themeFillTint="000066" w:val="clear"/>
      </w:tcPr>
    </w:tblStylePr>
    <w:tblStylePr w:type="band1Horz">
      <w:tblPr/>
      <w:tcPr>
        <w:shd w:color="auto" w:fill="ffe68b" w:themeFill="accent1" w:themeFillTint="000066" w:val="clear"/>
      </w:tcPr>
    </w:tblStylePr>
  </w:style>
  <w:style w:type="table" w:styleId="GridTable5Dark-Accent2">
    <w:name w:val="Grid Table 5 Dark Accent 2"/>
    <w:basedOn w:val="TableNormal"/>
    <w:uiPriority w:val="50"/>
    <w:rsid w:val="000D6F5A"/>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4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c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c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c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c00" w:themeFill="accent2" w:val="clear"/>
      </w:tcPr>
    </w:tblStylePr>
    <w:tblStylePr w:type="band1Vert">
      <w:tblPr/>
      <w:tcPr>
        <w:shd w:color="auto" w:fill="ffea99" w:themeFill="accent2" w:themeFillTint="000066" w:val="clear"/>
      </w:tcPr>
    </w:tblStylePr>
    <w:tblStylePr w:type="band1Horz">
      <w:tblPr/>
      <w:tcPr>
        <w:shd w:color="auto" w:fill="ffea99" w:themeFill="accent2" w:themeFillTint="000066" w:val="clear"/>
      </w:tcPr>
    </w:tblStylePr>
  </w:style>
  <w:style w:type="table" w:styleId="GridTable5Dark-Accent3">
    <w:name w:val="Grid Table 5 Dark Accent 3"/>
    <w:basedOn w:val="TableNormal"/>
    <w:uiPriority w:val="50"/>
    <w:rsid w:val="000D6F5A"/>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ae7"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e888"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e888"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e888"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e888" w:themeFill="accent3" w:val="clear"/>
      </w:tcPr>
    </w:tblStylePr>
    <w:tblStylePr w:type="band1Vert">
      <w:tblPr/>
      <w:tcPr>
        <w:shd w:color="auto" w:fill="fff5cf" w:themeFill="accent3" w:themeFillTint="000066" w:val="clear"/>
      </w:tcPr>
    </w:tblStylePr>
    <w:tblStylePr w:type="band1Horz">
      <w:tblPr/>
      <w:tcPr>
        <w:shd w:color="auto" w:fill="fff5cf" w:themeFill="accent3" w:themeFillTint="000066" w:val="clear"/>
      </w:tcPr>
    </w:tblStylePr>
  </w:style>
  <w:style w:type="table" w:styleId="GridTable5Dark-Accent4">
    <w:name w:val="Grid Table 5 Dark Accent 4"/>
    <w:basedOn w:val="TableNormal"/>
    <w:uiPriority w:val="50"/>
    <w:rsid w:val="000D6F5A"/>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8d8d8"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3f3f3f"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3f3f3f"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3f3f3f"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3f3f3f" w:themeFill="accent4" w:val="clear"/>
      </w:tcPr>
    </w:tblStylePr>
    <w:tblStylePr w:type="band1Vert">
      <w:tblPr/>
      <w:tcPr>
        <w:shd w:color="auto" w:fill="b2b2b2" w:themeFill="accent4" w:themeFillTint="000066" w:val="clear"/>
      </w:tcPr>
    </w:tblStylePr>
    <w:tblStylePr w:type="band1Horz">
      <w:tblPr/>
      <w:tcPr>
        <w:shd w:color="auto" w:fill="b2b2b2" w:themeFill="accent4" w:themeFillTint="000066" w:val="clear"/>
      </w:tcPr>
    </w:tblStylePr>
  </w:style>
  <w:style w:type="table" w:styleId="GridTable5Dark-Accent5">
    <w:name w:val="Grid Table 5 Dark Accent 5"/>
    <w:basedOn w:val="TableNormal"/>
    <w:uiPriority w:val="50"/>
    <w:rsid w:val="000D6F5A"/>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eeded"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aaa8a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aaa8a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aaa8a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aaa8a6" w:themeFill="accent5" w:val="clear"/>
      </w:tcPr>
    </w:tblStylePr>
    <w:tblStylePr w:type="band1Vert">
      <w:tblPr/>
      <w:tcPr>
        <w:shd w:color="auto" w:fill="dddcdb" w:themeFill="accent5" w:themeFillTint="000066" w:val="clear"/>
      </w:tcPr>
    </w:tblStylePr>
    <w:tblStylePr w:type="band1Horz">
      <w:tblPr/>
      <w:tcPr>
        <w:shd w:color="auto" w:fill="dddcdb" w:themeFill="accent5" w:themeFillTint="000066" w:val="clear"/>
      </w:tcPr>
    </w:tblStylePr>
  </w:style>
  <w:style w:type="table" w:styleId="GridTable5Dark-Accent6">
    <w:name w:val="Grid Table 5 Dark Accent 6"/>
    <w:basedOn w:val="TableNormal"/>
    <w:uiPriority w:val="50"/>
    <w:rsid w:val="000D6F5A"/>
    <w:pPr>
      <w:spacing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af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8e7e5"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8e7e5"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8e7e5"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8e7e5" w:themeFill="accent6" w:val="clear"/>
      </w:tcPr>
    </w:tblStylePr>
    <w:tblStylePr w:type="band1Vert">
      <w:tblPr/>
      <w:tcPr>
        <w:shd w:color="auto" w:fill="f5f5f4" w:themeFill="accent6" w:themeFillTint="000066" w:val="clear"/>
      </w:tcPr>
    </w:tblStylePr>
    <w:tblStylePr w:type="band1Horz">
      <w:tblPr/>
      <w:tcPr>
        <w:shd w:color="auto" w:fill="f5f5f4" w:themeFill="accent6" w:themeFillTint="000066" w:val="clear"/>
      </w:tcPr>
    </w:tblStylePr>
  </w:style>
  <w:style w:type="table" w:styleId="GridTable6Colorful">
    <w:name w:val="Grid Table 6 Colorful"/>
    <w:basedOn w:val="TableNormal"/>
    <w:uiPriority w:val="51"/>
    <w:rsid w:val="000D6F5A"/>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0D6F5A"/>
    <w:pPr>
      <w:spacing w:line="240" w:lineRule="auto"/>
    </w:pPr>
    <w:rPr>
      <w:color w:val="a58100" w:themeColor="accent1" w:themeShade="0000BF"/>
    </w:rPr>
    <w:tblPr>
      <w:tblStyleRowBandSize w:val="1"/>
      <w:tblStyleColBandSize w:val="1"/>
      <w:tblBorders>
        <w:top w:color="ffd951" w:space="0" w:sz="4" w:themeColor="accent1" w:themeTint="000099" w:val="single"/>
        <w:left w:color="ffd951" w:space="0" w:sz="4" w:themeColor="accent1" w:themeTint="000099" w:val="single"/>
        <w:bottom w:color="ffd951" w:space="0" w:sz="4" w:themeColor="accent1" w:themeTint="000099" w:val="single"/>
        <w:right w:color="ffd951" w:space="0" w:sz="4" w:themeColor="accent1" w:themeTint="000099" w:val="single"/>
        <w:insideH w:color="ffd951" w:space="0" w:sz="4" w:themeColor="accent1" w:themeTint="000099" w:val="single"/>
        <w:insideV w:color="ffd951" w:space="0" w:sz="4" w:themeColor="accent1" w:themeTint="000099" w:val="single"/>
      </w:tblBorders>
    </w:tblPr>
    <w:tblStylePr w:type="firstRow">
      <w:rPr>
        <w:b w:val="1"/>
        <w:bCs w:val="1"/>
      </w:rPr>
      <w:tblPr/>
      <w:tcPr>
        <w:tcBorders>
          <w:bottom w:color="ffd951" w:space="0" w:sz="12" w:themeColor="accent1" w:themeTint="000099" w:val="single"/>
        </w:tcBorders>
      </w:tcPr>
    </w:tblStylePr>
    <w:tblStylePr w:type="lastRow">
      <w:rPr>
        <w:b w:val="1"/>
        <w:bCs w:val="1"/>
      </w:rPr>
      <w:tblPr/>
      <w:tcPr>
        <w:tcBorders>
          <w:top w:color="ffd951"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style>
  <w:style w:type="table" w:styleId="GridTable6Colorful-Accent2">
    <w:name w:val="Grid Table 6 Colorful Accent 2"/>
    <w:basedOn w:val="TableNormal"/>
    <w:uiPriority w:val="51"/>
    <w:rsid w:val="000D6F5A"/>
    <w:pPr>
      <w:spacing w:line="240" w:lineRule="auto"/>
    </w:pPr>
    <w:rPr>
      <w:color w:val="bf9800" w:themeColor="accent2" w:themeShade="0000BF"/>
    </w:rPr>
    <w:tblPr>
      <w:tblStyleRowBandSize w:val="1"/>
      <w:tblStyleColBandSize w:val="1"/>
      <w:tblBorders>
        <w:top w:color="ffe066" w:space="0" w:sz="4" w:themeColor="accent2" w:themeTint="000099" w:val="single"/>
        <w:left w:color="ffe066" w:space="0" w:sz="4" w:themeColor="accent2" w:themeTint="000099" w:val="single"/>
        <w:bottom w:color="ffe066" w:space="0" w:sz="4" w:themeColor="accent2" w:themeTint="000099" w:val="single"/>
        <w:right w:color="ffe066" w:space="0" w:sz="4" w:themeColor="accent2" w:themeTint="000099" w:val="single"/>
        <w:insideH w:color="ffe066" w:space="0" w:sz="4" w:themeColor="accent2" w:themeTint="000099" w:val="single"/>
        <w:insideV w:color="ffe066" w:space="0" w:sz="4" w:themeColor="accent2" w:themeTint="000099" w:val="single"/>
      </w:tblBorders>
    </w:tblPr>
    <w:tblStylePr w:type="firstRow">
      <w:rPr>
        <w:b w:val="1"/>
        <w:bCs w:val="1"/>
      </w:rPr>
      <w:tblPr/>
      <w:tcPr>
        <w:tcBorders>
          <w:bottom w:color="ffe066" w:space="0" w:sz="12" w:themeColor="accent2" w:themeTint="000099" w:val="single"/>
        </w:tcBorders>
      </w:tcPr>
    </w:tblStylePr>
    <w:tblStylePr w:type="lastRow">
      <w:rPr>
        <w:b w:val="1"/>
        <w:bCs w:val="1"/>
      </w:rPr>
      <w:tblPr/>
      <w:tcPr>
        <w:tcBorders>
          <w:top w:color="ffe066"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style>
  <w:style w:type="table" w:styleId="GridTable6Colorful-Accent3">
    <w:name w:val="Grid Table 6 Colorful Accent 3"/>
    <w:basedOn w:val="TableNormal"/>
    <w:uiPriority w:val="51"/>
    <w:rsid w:val="000D6F5A"/>
    <w:pPr>
      <w:spacing w:line="240" w:lineRule="auto"/>
    </w:pPr>
    <w:rPr>
      <w:color w:val="ffd425" w:themeColor="accent3" w:themeShade="0000BF"/>
    </w:rPr>
    <w:tblPr>
      <w:tblStyleRowBandSize w:val="1"/>
      <w:tblStyleColBandSize w:val="1"/>
      <w:tblBorders>
        <w:top w:color="fff0b7" w:space="0" w:sz="4" w:themeColor="accent3" w:themeTint="000099" w:val="single"/>
        <w:left w:color="fff0b7" w:space="0" w:sz="4" w:themeColor="accent3" w:themeTint="000099" w:val="single"/>
        <w:bottom w:color="fff0b7" w:space="0" w:sz="4" w:themeColor="accent3" w:themeTint="000099" w:val="single"/>
        <w:right w:color="fff0b7" w:space="0" w:sz="4" w:themeColor="accent3" w:themeTint="000099" w:val="single"/>
        <w:insideH w:color="fff0b7" w:space="0" w:sz="4" w:themeColor="accent3" w:themeTint="000099" w:val="single"/>
        <w:insideV w:color="fff0b7" w:space="0" w:sz="4" w:themeColor="accent3" w:themeTint="000099" w:val="single"/>
      </w:tblBorders>
    </w:tblPr>
    <w:tblStylePr w:type="firstRow">
      <w:rPr>
        <w:b w:val="1"/>
        <w:bCs w:val="1"/>
      </w:rPr>
      <w:tblPr/>
      <w:tcPr>
        <w:tcBorders>
          <w:bottom w:color="fff0b7" w:space="0" w:sz="12" w:themeColor="accent3" w:themeTint="000099" w:val="single"/>
        </w:tcBorders>
      </w:tcPr>
    </w:tblStylePr>
    <w:tblStylePr w:type="lastRow">
      <w:rPr>
        <w:b w:val="1"/>
        <w:bCs w:val="1"/>
      </w:rPr>
      <w:tblPr/>
      <w:tcPr>
        <w:tcBorders>
          <w:top w:color="fff0b7"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style>
  <w:style w:type="table" w:styleId="GridTable6Colorful-Accent4">
    <w:name w:val="Grid Table 6 Colorful Accent 4"/>
    <w:basedOn w:val="TableNormal"/>
    <w:uiPriority w:val="51"/>
    <w:rsid w:val="000D6F5A"/>
    <w:pPr>
      <w:spacing w:line="240" w:lineRule="auto"/>
    </w:pPr>
    <w:rPr>
      <w:color w:val="2f2f2f" w:themeColor="accent4" w:themeShade="0000BF"/>
    </w:rPr>
    <w:tblPr>
      <w:tblStyleRowBandSize w:val="1"/>
      <w:tblStyleColBandSize w:val="1"/>
      <w:tblBorders>
        <w:top w:color="8b8b8b" w:space="0" w:sz="4" w:themeColor="accent4" w:themeTint="000099" w:val="single"/>
        <w:left w:color="8b8b8b" w:space="0" w:sz="4" w:themeColor="accent4" w:themeTint="000099" w:val="single"/>
        <w:bottom w:color="8b8b8b" w:space="0" w:sz="4" w:themeColor="accent4" w:themeTint="000099" w:val="single"/>
        <w:right w:color="8b8b8b" w:space="0" w:sz="4" w:themeColor="accent4" w:themeTint="000099" w:val="single"/>
        <w:insideH w:color="8b8b8b" w:space="0" w:sz="4" w:themeColor="accent4" w:themeTint="000099" w:val="single"/>
        <w:insideV w:color="8b8b8b" w:space="0" w:sz="4" w:themeColor="accent4" w:themeTint="000099" w:val="single"/>
      </w:tblBorders>
    </w:tblPr>
    <w:tblStylePr w:type="firstRow">
      <w:rPr>
        <w:b w:val="1"/>
        <w:bCs w:val="1"/>
      </w:rPr>
      <w:tblPr/>
      <w:tcPr>
        <w:tcBorders>
          <w:bottom w:color="8b8b8b" w:space="0" w:sz="12" w:themeColor="accent4" w:themeTint="000099" w:val="single"/>
        </w:tcBorders>
      </w:tcPr>
    </w:tblStylePr>
    <w:tblStylePr w:type="lastRow">
      <w:rPr>
        <w:b w:val="1"/>
        <w:bCs w:val="1"/>
      </w:rPr>
      <w:tblPr/>
      <w:tcPr>
        <w:tcBorders>
          <w:top w:color="8b8b8b"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style>
  <w:style w:type="table" w:styleId="GridTable6Colorful-Accent5">
    <w:name w:val="Grid Table 6 Colorful Accent 5"/>
    <w:basedOn w:val="TableNormal"/>
    <w:uiPriority w:val="51"/>
    <w:rsid w:val="000D6F5A"/>
    <w:pPr>
      <w:spacing w:line="240" w:lineRule="auto"/>
    </w:pPr>
    <w:rPr>
      <w:color w:val="807d7b" w:themeColor="accent5" w:themeShade="0000BF"/>
    </w:rPr>
    <w:tblPr>
      <w:tblStyleRowBandSize w:val="1"/>
      <w:tblStyleColBandSize w:val="1"/>
      <w:tblBorders>
        <w:top w:color="cccac9" w:space="0" w:sz="4" w:themeColor="accent5" w:themeTint="000099" w:val="single"/>
        <w:left w:color="cccac9" w:space="0" w:sz="4" w:themeColor="accent5" w:themeTint="000099" w:val="single"/>
        <w:bottom w:color="cccac9" w:space="0" w:sz="4" w:themeColor="accent5" w:themeTint="000099" w:val="single"/>
        <w:right w:color="cccac9" w:space="0" w:sz="4" w:themeColor="accent5" w:themeTint="000099" w:val="single"/>
        <w:insideH w:color="cccac9" w:space="0" w:sz="4" w:themeColor="accent5" w:themeTint="000099" w:val="single"/>
        <w:insideV w:color="cccac9" w:space="0" w:sz="4" w:themeColor="accent5" w:themeTint="000099" w:val="single"/>
      </w:tblBorders>
    </w:tblPr>
    <w:tblStylePr w:type="firstRow">
      <w:rPr>
        <w:b w:val="1"/>
        <w:bCs w:val="1"/>
      </w:rPr>
      <w:tblPr/>
      <w:tcPr>
        <w:tcBorders>
          <w:bottom w:color="cccac9" w:space="0" w:sz="12" w:themeColor="accent5" w:themeTint="000099" w:val="single"/>
        </w:tcBorders>
      </w:tcPr>
    </w:tblStylePr>
    <w:tblStylePr w:type="lastRow">
      <w:rPr>
        <w:b w:val="1"/>
        <w:bCs w:val="1"/>
      </w:rPr>
      <w:tblPr/>
      <w:tcPr>
        <w:tcBorders>
          <w:top w:color="cccac9"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style>
  <w:style w:type="table" w:styleId="GridTable6Colorful-Accent6">
    <w:name w:val="Grid Table 6 Colorful Accent 6"/>
    <w:basedOn w:val="TableNormal"/>
    <w:uiPriority w:val="51"/>
    <w:rsid w:val="000D6F5A"/>
    <w:pPr>
      <w:spacing w:line="240" w:lineRule="auto"/>
    </w:pPr>
    <w:rPr>
      <w:color w:val="b1aea7" w:themeColor="accent6" w:themeShade="0000BF"/>
    </w:rPr>
    <w:tblPr>
      <w:tblStyleRowBandSize w:val="1"/>
      <w:tblStyleColBandSize w:val="1"/>
      <w:tblBorders>
        <w:top w:color="f1f0ef" w:space="0" w:sz="4" w:themeColor="accent6" w:themeTint="000099" w:val="single"/>
        <w:left w:color="f1f0ef" w:space="0" w:sz="4" w:themeColor="accent6" w:themeTint="000099" w:val="single"/>
        <w:bottom w:color="f1f0ef" w:space="0" w:sz="4" w:themeColor="accent6" w:themeTint="000099" w:val="single"/>
        <w:right w:color="f1f0ef" w:space="0" w:sz="4" w:themeColor="accent6" w:themeTint="000099" w:val="single"/>
        <w:insideH w:color="f1f0ef" w:space="0" w:sz="4" w:themeColor="accent6" w:themeTint="000099" w:val="single"/>
        <w:insideV w:color="f1f0ef" w:space="0" w:sz="4" w:themeColor="accent6" w:themeTint="000099" w:val="single"/>
      </w:tblBorders>
    </w:tblPr>
    <w:tblStylePr w:type="firstRow">
      <w:rPr>
        <w:b w:val="1"/>
        <w:bCs w:val="1"/>
      </w:rPr>
      <w:tblPr/>
      <w:tcPr>
        <w:tcBorders>
          <w:bottom w:color="f1f0ef" w:space="0" w:sz="12" w:themeColor="accent6" w:themeTint="000099" w:val="single"/>
        </w:tcBorders>
      </w:tcPr>
    </w:tblStylePr>
    <w:tblStylePr w:type="lastRow">
      <w:rPr>
        <w:b w:val="1"/>
        <w:bCs w:val="1"/>
      </w:rPr>
      <w:tblPr/>
      <w:tcPr>
        <w:tcBorders>
          <w:top w:color="f1f0e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style>
  <w:style w:type="table" w:styleId="GridTable7Colorful">
    <w:name w:val="Grid Table 7 Colorful"/>
    <w:basedOn w:val="TableNormal"/>
    <w:uiPriority w:val="52"/>
    <w:rsid w:val="000D6F5A"/>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1">
    <w:name w:val="Grid Table 7 Colorful Accent 1"/>
    <w:basedOn w:val="TableNormal"/>
    <w:uiPriority w:val="52"/>
    <w:rsid w:val="000D6F5A"/>
    <w:pPr>
      <w:spacing w:line="240" w:lineRule="auto"/>
    </w:pPr>
    <w:rPr>
      <w:color w:val="a58100" w:themeColor="accent1" w:themeShade="0000BF"/>
    </w:rPr>
    <w:tblPr>
      <w:tblStyleRowBandSize w:val="1"/>
      <w:tblStyleColBandSize w:val="1"/>
      <w:tblBorders>
        <w:top w:color="ffd951" w:space="0" w:sz="4" w:themeColor="accent1" w:themeTint="000099" w:val="single"/>
        <w:left w:color="ffd951" w:space="0" w:sz="4" w:themeColor="accent1" w:themeTint="000099" w:val="single"/>
        <w:bottom w:color="ffd951" w:space="0" w:sz="4" w:themeColor="accent1" w:themeTint="000099" w:val="single"/>
        <w:right w:color="ffd951" w:space="0" w:sz="4" w:themeColor="accent1" w:themeTint="000099" w:val="single"/>
        <w:insideH w:color="ffd951" w:space="0" w:sz="4" w:themeColor="accent1" w:themeTint="000099" w:val="single"/>
        <w:insideV w:color="ffd951"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tblStylePr w:type="neCell">
      <w:tblPr/>
      <w:tcPr>
        <w:tcBorders>
          <w:bottom w:color="ffd951" w:space="0" w:sz="4" w:themeColor="accent1" w:themeTint="000099" w:val="single"/>
        </w:tcBorders>
      </w:tcPr>
    </w:tblStylePr>
    <w:tblStylePr w:type="nwCell">
      <w:tblPr/>
      <w:tcPr>
        <w:tcBorders>
          <w:bottom w:color="ffd951" w:space="0" w:sz="4" w:themeColor="accent1" w:themeTint="000099" w:val="single"/>
        </w:tcBorders>
      </w:tcPr>
    </w:tblStylePr>
    <w:tblStylePr w:type="seCell">
      <w:tblPr/>
      <w:tcPr>
        <w:tcBorders>
          <w:top w:color="ffd951" w:space="0" w:sz="4" w:themeColor="accent1" w:themeTint="000099" w:val="single"/>
        </w:tcBorders>
      </w:tcPr>
    </w:tblStylePr>
    <w:tblStylePr w:type="swCell">
      <w:tblPr/>
      <w:tcPr>
        <w:tcBorders>
          <w:top w:color="ffd951" w:space="0" w:sz="4" w:themeColor="accent1" w:themeTint="000099" w:val="single"/>
        </w:tcBorders>
      </w:tcPr>
    </w:tblStylePr>
  </w:style>
  <w:style w:type="table" w:styleId="GridTable7Colorful-Accent2">
    <w:name w:val="Grid Table 7 Colorful Accent 2"/>
    <w:basedOn w:val="TableNormal"/>
    <w:uiPriority w:val="52"/>
    <w:rsid w:val="000D6F5A"/>
    <w:pPr>
      <w:spacing w:line="240" w:lineRule="auto"/>
    </w:pPr>
    <w:rPr>
      <w:color w:val="bf9800" w:themeColor="accent2" w:themeShade="0000BF"/>
    </w:rPr>
    <w:tblPr>
      <w:tblStyleRowBandSize w:val="1"/>
      <w:tblStyleColBandSize w:val="1"/>
      <w:tblBorders>
        <w:top w:color="ffe066" w:space="0" w:sz="4" w:themeColor="accent2" w:themeTint="000099" w:val="single"/>
        <w:left w:color="ffe066" w:space="0" w:sz="4" w:themeColor="accent2" w:themeTint="000099" w:val="single"/>
        <w:bottom w:color="ffe066" w:space="0" w:sz="4" w:themeColor="accent2" w:themeTint="000099" w:val="single"/>
        <w:right w:color="ffe066" w:space="0" w:sz="4" w:themeColor="accent2" w:themeTint="000099" w:val="single"/>
        <w:insideH w:color="ffe066" w:space="0" w:sz="4" w:themeColor="accent2" w:themeTint="000099" w:val="single"/>
        <w:insideV w:color="ffe066"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tblStylePr w:type="neCell">
      <w:tblPr/>
      <w:tcPr>
        <w:tcBorders>
          <w:bottom w:color="ffe066" w:space="0" w:sz="4" w:themeColor="accent2" w:themeTint="000099" w:val="single"/>
        </w:tcBorders>
      </w:tcPr>
    </w:tblStylePr>
    <w:tblStylePr w:type="nwCell">
      <w:tblPr/>
      <w:tcPr>
        <w:tcBorders>
          <w:bottom w:color="ffe066" w:space="0" w:sz="4" w:themeColor="accent2" w:themeTint="000099" w:val="single"/>
        </w:tcBorders>
      </w:tcPr>
    </w:tblStylePr>
    <w:tblStylePr w:type="seCell">
      <w:tblPr/>
      <w:tcPr>
        <w:tcBorders>
          <w:top w:color="ffe066" w:space="0" w:sz="4" w:themeColor="accent2" w:themeTint="000099" w:val="single"/>
        </w:tcBorders>
      </w:tcPr>
    </w:tblStylePr>
    <w:tblStylePr w:type="swCell">
      <w:tblPr/>
      <w:tcPr>
        <w:tcBorders>
          <w:top w:color="ffe066" w:space="0" w:sz="4" w:themeColor="accent2" w:themeTint="000099" w:val="single"/>
        </w:tcBorders>
      </w:tcPr>
    </w:tblStylePr>
  </w:style>
  <w:style w:type="table" w:styleId="GridTable7Colorful-Accent3">
    <w:name w:val="Grid Table 7 Colorful Accent 3"/>
    <w:basedOn w:val="TableNormal"/>
    <w:uiPriority w:val="52"/>
    <w:rsid w:val="000D6F5A"/>
    <w:pPr>
      <w:spacing w:line="240" w:lineRule="auto"/>
    </w:pPr>
    <w:rPr>
      <w:color w:val="ffd425" w:themeColor="accent3" w:themeShade="0000BF"/>
    </w:rPr>
    <w:tblPr>
      <w:tblStyleRowBandSize w:val="1"/>
      <w:tblStyleColBandSize w:val="1"/>
      <w:tblBorders>
        <w:top w:color="fff0b7" w:space="0" w:sz="4" w:themeColor="accent3" w:themeTint="000099" w:val="single"/>
        <w:left w:color="fff0b7" w:space="0" w:sz="4" w:themeColor="accent3" w:themeTint="000099" w:val="single"/>
        <w:bottom w:color="fff0b7" w:space="0" w:sz="4" w:themeColor="accent3" w:themeTint="000099" w:val="single"/>
        <w:right w:color="fff0b7" w:space="0" w:sz="4" w:themeColor="accent3" w:themeTint="000099" w:val="single"/>
        <w:insideH w:color="fff0b7" w:space="0" w:sz="4" w:themeColor="accent3" w:themeTint="000099" w:val="single"/>
        <w:insideV w:color="fff0b7" w:space="0" w:sz="4" w:themeColor="accent3"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tblStylePr w:type="neCell">
      <w:tblPr/>
      <w:tcPr>
        <w:tcBorders>
          <w:bottom w:color="fff0b7" w:space="0" w:sz="4" w:themeColor="accent3" w:themeTint="000099" w:val="single"/>
        </w:tcBorders>
      </w:tcPr>
    </w:tblStylePr>
    <w:tblStylePr w:type="nwCell">
      <w:tblPr/>
      <w:tcPr>
        <w:tcBorders>
          <w:bottom w:color="fff0b7" w:space="0" w:sz="4" w:themeColor="accent3" w:themeTint="000099" w:val="single"/>
        </w:tcBorders>
      </w:tcPr>
    </w:tblStylePr>
    <w:tblStylePr w:type="seCell">
      <w:tblPr/>
      <w:tcPr>
        <w:tcBorders>
          <w:top w:color="fff0b7" w:space="0" w:sz="4" w:themeColor="accent3" w:themeTint="000099" w:val="single"/>
        </w:tcBorders>
      </w:tcPr>
    </w:tblStylePr>
    <w:tblStylePr w:type="swCell">
      <w:tblPr/>
      <w:tcPr>
        <w:tcBorders>
          <w:top w:color="fff0b7" w:space="0" w:sz="4" w:themeColor="accent3" w:themeTint="000099" w:val="single"/>
        </w:tcBorders>
      </w:tcPr>
    </w:tblStylePr>
  </w:style>
  <w:style w:type="table" w:styleId="GridTable7Colorful-Accent4">
    <w:name w:val="Grid Table 7 Colorful Accent 4"/>
    <w:basedOn w:val="TableNormal"/>
    <w:uiPriority w:val="52"/>
    <w:rsid w:val="000D6F5A"/>
    <w:pPr>
      <w:spacing w:line="240" w:lineRule="auto"/>
    </w:pPr>
    <w:rPr>
      <w:color w:val="2f2f2f" w:themeColor="accent4" w:themeShade="0000BF"/>
    </w:rPr>
    <w:tblPr>
      <w:tblStyleRowBandSize w:val="1"/>
      <w:tblStyleColBandSize w:val="1"/>
      <w:tblBorders>
        <w:top w:color="8b8b8b" w:space="0" w:sz="4" w:themeColor="accent4" w:themeTint="000099" w:val="single"/>
        <w:left w:color="8b8b8b" w:space="0" w:sz="4" w:themeColor="accent4" w:themeTint="000099" w:val="single"/>
        <w:bottom w:color="8b8b8b" w:space="0" w:sz="4" w:themeColor="accent4" w:themeTint="000099" w:val="single"/>
        <w:right w:color="8b8b8b" w:space="0" w:sz="4" w:themeColor="accent4" w:themeTint="000099" w:val="single"/>
        <w:insideH w:color="8b8b8b" w:space="0" w:sz="4" w:themeColor="accent4" w:themeTint="000099" w:val="single"/>
        <w:insideV w:color="8b8b8b" w:space="0" w:sz="4" w:themeColor="accent4"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tblStylePr w:type="neCell">
      <w:tblPr/>
      <w:tcPr>
        <w:tcBorders>
          <w:bottom w:color="8b8b8b" w:space="0" w:sz="4" w:themeColor="accent4" w:themeTint="000099" w:val="single"/>
        </w:tcBorders>
      </w:tcPr>
    </w:tblStylePr>
    <w:tblStylePr w:type="nwCell">
      <w:tblPr/>
      <w:tcPr>
        <w:tcBorders>
          <w:bottom w:color="8b8b8b" w:space="0" w:sz="4" w:themeColor="accent4" w:themeTint="000099" w:val="single"/>
        </w:tcBorders>
      </w:tcPr>
    </w:tblStylePr>
    <w:tblStylePr w:type="seCell">
      <w:tblPr/>
      <w:tcPr>
        <w:tcBorders>
          <w:top w:color="8b8b8b" w:space="0" w:sz="4" w:themeColor="accent4" w:themeTint="000099" w:val="single"/>
        </w:tcBorders>
      </w:tcPr>
    </w:tblStylePr>
    <w:tblStylePr w:type="swCell">
      <w:tblPr/>
      <w:tcPr>
        <w:tcBorders>
          <w:top w:color="8b8b8b" w:space="0" w:sz="4" w:themeColor="accent4" w:themeTint="000099" w:val="single"/>
        </w:tcBorders>
      </w:tcPr>
    </w:tblStylePr>
  </w:style>
  <w:style w:type="table" w:styleId="GridTable7Colorful-Accent5">
    <w:name w:val="Grid Table 7 Colorful Accent 5"/>
    <w:basedOn w:val="TableNormal"/>
    <w:uiPriority w:val="52"/>
    <w:rsid w:val="000D6F5A"/>
    <w:pPr>
      <w:spacing w:line="240" w:lineRule="auto"/>
    </w:pPr>
    <w:rPr>
      <w:color w:val="807d7b" w:themeColor="accent5" w:themeShade="0000BF"/>
    </w:rPr>
    <w:tblPr>
      <w:tblStyleRowBandSize w:val="1"/>
      <w:tblStyleColBandSize w:val="1"/>
      <w:tblBorders>
        <w:top w:color="cccac9" w:space="0" w:sz="4" w:themeColor="accent5" w:themeTint="000099" w:val="single"/>
        <w:left w:color="cccac9" w:space="0" w:sz="4" w:themeColor="accent5" w:themeTint="000099" w:val="single"/>
        <w:bottom w:color="cccac9" w:space="0" w:sz="4" w:themeColor="accent5" w:themeTint="000099" w:val="single"/>
        <w:right w:color="cccac9" w:space="0" w:sz="4" w:themeColor="accent5" w:themeTint="000099" w:val="single"/>
        <w:insideH w:color="cccac9" w:space="0" w:sz="4" w:themeColor="accent5" w:themeTint="000099" w:val="single"/>
        <w:insideV w:color="cccac9"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tblStylePr w:type="neCell">
      <w:tblPr/>
      <w:tcPr>
        <w:tcBorders>
          <w:bottom w:color="cccac9" w:space="0" w:sz="4" w:themeColor="accent5" w:themeTint="000099" w:val="single"/>
        </w:tcBorders>
      </w:tcPr>
    </w:tblStylePr>
    <w:tblStylePr w:type="nwCell">
      <w:tblPr/>
      <w:tcPr>
        <w:tcBorders>
          <w:bottom w:color="cccac9" w:space="0" w:sz="4" w:themeColor="accent5" w:themeTint="000099" w:val="single"/>
        </w:tcBorders>
      </w:tcPr>
    </w:tblStylePr>
    <w:tblStylePr w:type="seCell">
      <w:tblPr/>
      <w:tcPr>
        <w:tcBorders>
          <w:top w:color="cccac9" w:space="0" w:sz="4" w:themeColor="accent5" w:themeTint="000099" w:val="single"/>
        </w:tcBorders>
      </w:tcPr>
    </w:tblStylePr>
    <w:tblStylePr w:type="swCell">
      <w:tblPr/>
      <w:tcPr>
        <w:tcBorders>
          <w:top w:color="cccac9" w:space="0" w:sz="4" w:themeColor="accent5" w:themeTint="000099" w:val="single"/>
        </w:tcBorders>
      </w:tcPr>
    </w:tblStylePr>
  </w:style>
  <w:style w:type="table" w:styleId="GridTable7Colorful-Accent6">
    <w:name w:val="Grid Table 7 Colorful Accent 6"/>
    <w:basedOn w:val="TableNormal"/>
    <w:uiPriority w:val="52"/>
    <w:rsid w:val="000D6F5A"/>
    <w:pPr>
      <w:spacing w:line="240" w:lineRule="auto"/>
    </w:pPr>
    <w:rPr>
      <w:color w:val="b1aea7" w:themeColor="accent6" w:themeShade="0000BF"/>
    </w:rPr>
    <w:tblPr>
      <w:tblStyleRowBandSize w:val="1"/>
      <w:tblStyleColBandSize w:val="1"/>
      <w:tblBorders>
        <w:top w:color="f1f0ef" w:space="0" w:sz="4" w:themeColor="accent6" w:themeTint="000099" w:val="single"/>
        <w:left w:color="f1f0ef" w:space="0" w:sz="4" w:themeColor="accent6" w:themeTint="000099" w:val="single"/>
        <w:bottom w:color="f1f0ef" w:space="0" w:sz="4" w:themeColor="accent6" w:themeTint="000099" w:val="single"/>
        <w:right w:color="f1f0ef" w:space="0" w:sz="4" w:themeColor="accent6" w:themeTint="000099" w:val="single"/>
        <w:insideH w:color="f1f0ef" w:space="0" w:sz="4" w:themeColor="accent6" w:themeTint="000099" w:val="single"/>
        <w:insideV w:color="f1f0e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tblStylePr w:type="neCell">
      <w:tblPr/>
      <w:tcPr>
        <w:tcBorders>
          <w:bottom w:color="f1f0ef" w:space="0" w:sz="4" w:themeColor="accent6" w:themeTint="000099" w:val="single"/>
        </w:tcBorders>
      </w:tcPr>
    </w:tblStylePr>
    <w:tblStylePr w:type="nwCell">
      <w:tblPr/>
      <w:tcPr>
        <w:tcBorders>
          <w:bottom w:color="f1f0ef" w:space="0" w:sz="4" w:themeColor="accent6" w:themeTint="000099" w:val="single"/>
        </w:tcBorders>
      </w:tcPr>
    </w:tblStylePr>
    <w:tblStylePr w:type="seCell">
      <w:tblPr/>
      <w:tcPr>
        <w:tcBorders>
          <w:top w:color="f1f0ef" w:space="0" w:sz="4" w:themeColor="accent6" w:themeTint="000099" w:val="single"/>
        </w:tcBorders>
      </w:tcPr>
    </w:tblStylePr>
    <w:tblStylePr w:type="swCell">
      <w:tblPr/>
      <w:tcPr>
        <w:tcBorders>
          <w:top w:color="f1f0ef" w:space="0" w:sz="4" w:themeColor="accent6" w:themeTint="000099" w:val="single"/>
        </w:tcBorders>
      </w:tcPr>
    </w:tblStylePr>
  </w:style>
  <w:style w:type="paragraph" w:styleId="Closing">
    <w:name w:val="Closing"/>
    <w:basedOn w:val="Normal"/>
    <w:link w:val="ClosingChar"/>
    <w:uiPriority w:val="79"/>
    <w:semiHidden w:val="1"/>
    <w:unhideWhenUsed w:val="1"/>
    <w:rsid w:val="000D6F5A"/>
    <w:pPr>
      <w:spacing w:line="240" w:lineRule="auto"/>
      <w:ind w:left="4252"/>
    </w:pPr>
  </w:style>
  <w:style w:type="character" w:styleId="ClosingChar" w:customStyle="1">
    <w:name w:val="Closing Char"/>
    <w:basedOn w:val="DefaultParagraphFont"/>
    <w:link w:val="Closing"/>
    <w:uiPriority w:val="79"/>
    <w:semiHidden w:val="1"/>
    <w:rsid w:val="000D6F5A"/>
    <w:rPr>
      <w:rFonts w:ascii="Segoe UI" w:cs="Segoe UI" w:hAnsi="Segoe UI"/>
    </w:rPr>
  </w:style>
  <w:style w:type="character" w:styleId="Hashtag">
    <w:name w:val="Hashtag"/>
    <w:basedOn w:val="DefaultParagraphFont"/>
    <w:uiPriority w:val="79"/>
    <w:semiHidden w:val="1"/>
    <w:unhideWhenUsed w:val="1"/>
    <w:rsid w:val="000D6F5A"/>
    <w:rPr>
      <w:rFonts w:ascii="Segoe UI" w:cs="Segoe UI" w:hAnsi="Segoe UI"/>
      <w:color w:val="2b579a"/>
      <w:shd w:color="auto" w:fill="e1dfdd" w:val="clear"/>
    </w:rPr>
  </w:style>
  <w:style w:type="table" w:styleId="LightList">
    <w:name w:val="Light List"/>
    <w:basedOn w:val="TableNormal"/>
    <w:uiPriority w:val="61"/>
    <w:semiHidden w:val="1"/>
    <w:unhideWhenUsed w:val="1"/>
    <w:rsid w:val="000D6F5A"/>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semiHidden w:val="1"/>
    <w:unhideWhenUsed w:val="1"/>
    <w:rsid w:val="000D6F5A"/>
    <w:pPr>
      <w:spacing w:line="240" w:lineRule="auto"/>
    </w:pPr>
    <w:tblPr>
      <w:tblStyleRowBandSize w:val="1"/>
      <w:tblStyleColBandSize w:val="1"/>
      <w:tblBorders>
        <w:top w:color="ddae00" w:space="0" w:sz="8" w:themeColor="accent1" w:val="single"/>
        <w:left w:color="ddae00" w:space="0" w:sz="8" w:themeColor="accent1" w:val="single"/>
        <w:bottom w:color="ddae00" w:space="0" w:sz="8" w:themeColor="accent1" w:val="single"/>
        <w:right w:color="ddae00" w:space="0" w:sz="8" w:themeColor="accent1" w:val="single"/>
      </w:tblBorders>
    </w:tblPr>
    <w:tblStylePr w:type="firstRow">
      <w:pPr>
        <w:spacing w:after="0" w:before="0" w:line="240" w:lineRule="auto"/>
      </w:pPr>
      <w:rPr>
        <w:b w:val="1"/>
        <w:bCs w:val="1"/>
        <w:color w:val="ffffff" w:themeColor="background1"/>
      </w:rPr>
      <w:tblPr/>
      <w:tcPr>
        <w:shd w:color="auto" w:fill="ddae00" w:themeFill="accent1" w:val="clear"/>
      </w:tcPr>
    </w:tblStylePr>
    <w:tblStylePr w:type="lastRow">
      <w:pPr>
        <w:spacing w:after="0" w:before="0" w:line="240" w:lineRule="auto"/>
      </w:pPr>
      <w:rPr>
        <w:b w:val="1"/>
        <w:bCs w:val="1"/>
      </w:rPr>
      <w:tblPr/>
      <w:tcPr>
        <w:tcBorders>
          <w:top w:color="ddae00" w:space="0" w:sz="6" w:themeColor="accent1" w:val="double"/>
          <w:left w:color="ddae00" w:space="0" w:sz="8" w:themeColor="accent1" w:val="single"/>
          <w:bottom w:color="ddae00" w:space="0" w:sz="8" w:themeColor="accent1" w:val="single"/>
          <w:right w:color="ddae00" w:space="0" w:sz="8" w:themeColor="accent1" w:val="single"/>
        </w:tcBorders>
      </w:tcPr>
    </w:tblStylePr>
    <w:tblStylePr w:type="firstCol">
      <w:rPr>
        <w:b w:val="1"/>
        <w:bCs w:val="1"/>
      </w:rPr>
    </w:tblStylePr>
    <w:tblStylePr w:type="lastCol">
      <w:rPr>
        <w:b w:val="1"/>
        <w:bCs w:val="1"/>
      </w:rPr>
    </w:tblStylePr>
    <w:tblStylePr w:type="band1Vert">
      <w:tblPr/>
      <w:tcPr>
        <w:tcBorders>
          <w:top w:color="ddae00" w:space="0" w:sz="8" w:themeColor="accent1" w:val="single"/>
          <w:left w:color="ddae00" w:space="0" w:sz="8" w:themeColor="accent1" w:val="single"/>
          <w:bottom w:color="ddae00" w:space="0" w:sz="8" w:themeColor="accent1" w:val="single"/>
          <w:right w:color="ddae00" w:space="0" w:sz="8" w:themeColor="accent1" w:val="single"/>
        </w:tcBorders>
      </w:tcPr>
    </w:tblStylePr>
    <w:tblStylePr w:type="band1Horz">
      <w:tblPr/>
      <w:tcPr>
        <w:tcBorders>
          <w:top w:color="ddae00" w:space="0" w:sz="8" w:themeColor="accent1" w:val="single"/>
          <w:left w:color="ddae00" w:space="0" w:sz="8" w:themeColor="accent1" w:val="single"/>
          <w:bottom w:color="ddae00" w:space="0" w:sz="8" w:themeColor="accent1" w:val="single"/>
          <w:right w:color="ddae00" w:space="0" w:sz="8" w:themeColor="accent1" w:val="single"/>
        </w:tcBorders>
      </w:tcPr>
    </w:tblStylePr>
  </w:style>
  <w:style w:type="table" w:styleId="LightList-Accent2">
    <w:name w:val="Light List Accent 2"/>
    <w:basedOn w:val="TableNormal"/>
    <w:uiPriority w:val="61"/>
    <w:semiHidden w:val="1"/>
    <w:unhideWhenUsed w:val="1"/>
    <w:rsid w:val="000D6F5A"/>
    <w:pPr>
      <w:spacing w:line="240" w:lineRule="auto"/>
    </w:pPr>
    <w:tblPr>
      <w:tblStyleRowBandSize w:val="1"/>
      <w:tblStyleColBandSize w:val="1"/>
      <w:tblBorders>
        <w:top w:color="ffcc00" w:space="0" w:sz="8" w:themeColor="accent2" w:val="single"/>
        <w:left w:color="ffcc00" w:space="0" w:sz="8" w:themeColor="accent2" w:val="single"/>
        <w:bottom w:color="ffcc00" w:space="0" w:sz="8" w:themeColor="accent2" w:val="single"/>
        <w:right w:color="ffcc00" w:space="0" w:sz="8" w:themeColor="accent2" w:val="single"/>
      </w:tblBorders>
    </w:tblPr>
    <w:tblStylePr w:type="firstRow">
      <w:pPr>
        <w:spacing w:after="0" w:before="0" w:line="240" w:lineRule="auto"/>
      </w:pPr>
      <w:rPr>
        <w:b w:val="1"/>
        <w:bCs w:val="1"/>
        <w:color w:val="ffffff" w:themeColor="background1"/>
      </w:rPr>
      <w:tblPr/>
      <w:tcPr>
        <w:shd w:color="auto" w:fill="ffcc00" w:themeFill="accent2" w:val="clear"/>
      </w:tcPr>
    </w:tblStylePr>
    <w:tblStylePr w:type="lastRow">
      <w:pPr>
        <w:spacing w:after="0" w:before="0" w:line="240" w:lineRule="auto"/>
      </w:pPr>
      <w:rPr>
        <w:b w:val="1"/>
        <w:bCs w:val="1"/>
      </w:rPr>
      <w:tblPr/>
      <w:tcPr>
        <w:tcBorders>
          <w:top w:color="ffcc00" w:space="0" w:sz="6" w:themeColor="accent2" w:val="double"/>
          <w:left w:color="ffcc00" w:space="0" w:sz="8" w:themeColor="accent2" w:val="single"/>
          <w:bottom w:color="ffcc00" w:space="0" w:sz="8" w:themeColor="accent2" w:val="single"/>
          <w:right w:color="ffcc00" w:space="0" w:sz="8" w:themeColor="accent2" w:val="single"/>
        </w:tcBorders>
      </w:tcPr>
    </w:tblStylePr>
    <w:tblStylePr w:type="firstCol">
      <w:rPr>
        <w:b w:val="1"/>
        <w:bCs w:val="1"/>
      </w:rPr>
    </w:tblStylePr>
    <w:tblStylePr w:type="lastCol">
      <w:rPr>
        <w:b w:val="1"/>
        <w:bCs w:val="1"/>
      </w:rPr>
    </w:tblStylePr>
    <w:tblStylePr w:type="band1Vert">
      <w:tblPr/>
      <w:tcPr>
        <w:tcBorders>
          <w:top w:color="ffcc00" w:space="0" w:sz="8" w:themeColor="accent2" w:val="single"/>
          <w:left w:color="ffcc00" w:space="0" w:sz="8" w:themeColor="accent2" w:val="single"/>
          <w:bottom w:color="ffcc00" w:space="0" w:sz="8" w:themeColor="accent2" w:val="single"/>
          <w:right w:color="ffcc00" w:space="0" w:sz="8" w:themeColor="accent2" w:val="single"/>
        </w:tcBorders>
      </w:tcPr>
    </w:tblStylePr>
    <w:tblStylePr w:type="band1Horz">
      <w:tblPr/>
      <w:tcPr>
        <w:tcBorders>
          <w:top w:color="ffcc00" w:space="0" w:sz="8" w:themeColor="accent2" w:val="single"/>
          <w:left w:color="ffcc00" w:space="0" w:sz="8" w:themeColor="accent2" w:val="single"/>
          <w:bottom w:color="ffcc00" w:space="0" w:sz="8" w:themeColor="accent2" w:val="single"/>
          <w:right w:color="ffcc00" w:space="0" w:sz="8" w:themeColor="accent2" w:val="single"/>
        </w:tcBorders>
      </w:tcPr>
    </w:tblStylePr>
  </w:style>
  <w:style w:type="table" w:styleId="LightList-Accent3">
    <w:name w:val="Light List Accent 3"/>
    <w:basedOn w:val="TableNormal"/>
    <w:uiPriority w:val="61"/>
    <w:semiHidden w:val="1"/>
    <w:unhideWhenUsed w:val="1"/>
    <w:rsid w:val="000D6F5A"/>
    <w:pPr>
      <w:spacing w:line="240" w:lineRule="auto"/>
    </w:pPr>
    <w:tblPr>
      <w:tblStyleRowBandSize w:val="1"/>
      <w:tblStyleColBandSize w:val="1"/>
      <w:tblBorders>
        <w:top w:color="ffe888" w:space="0" w:sz="8" w:themeColor="accent3" w:val="single"/>
        <w:left w:color="ffe888" w:space="0" w:sz="8" w:themeColor="accent3" w:val="single"/>
        <w:bottom w:color="ffe888" w:space="0" w:sz="8" w:themeColor="accent3" w:val="single"/>
        <w:right w:color="ffe888" w:space="0" w:sz="8" w:themeColor="accent3" w:val="single"/>
      </w:tblBorders>
    </w:tblPr>
    <w:tblStylePr w:type="firstRow">
      <w:pPr>
        <w:spacing w:after="0" w:before="0" w:line="240" w:lineRule="auto"/>
      </w:pPr>
      <w:rPr>
        <w:b w:val="1"/>
        <w:bCs w:val="1"/>
        <w:color w:val="ffffff" w:themeColor="background1"/>
      </w:rPr>
      <w:tblPr/>
      <w:tcPr>
        <w:shd w:color="auto" w:fill="ffe888" w:themeFill="accent3" w:val="clear"/>
      </w:tcPr>
    </w:tblStylePr>
    <w:tblStylePr w:type="lastRow">
      <w:pPr>
        <w:spacing w:after="0" w:before="0" w:line="240" w:lineRule="auto"/>
      </w:pPr>
      <w:rPr>
        <w:b w:val="1"/>
        <w:bCs w:val="1"/>
      </w:rPr>
      <w:tblPr/>
      <w:tcPr>
        <w:tcBorders>
          <w:top w:color="ffe888" w:space="0" w:sz="6" w:themeColor="accent3" w:val="double"/>
          <w:left w:color="ffe888" w:space="0" w:sz="8" w:themeColor="accent3" w:val="single"/>
          <w:bottom w:color="ffe888" w:space="0" w:sz="8" w:themeColor="accent3" w:val="single"/>
          <w:right w:color="ffe888" w:space="0" w:sz="8" w:themeColor="accent3" w:val="single"/>
        </w:tcBorders>
      </w:tcPr>
    </w:tblStylePr>
    <w:tblStylePr w:type="firstCol">
      <w:rPr>
        <w:b w:val="1"/>
        <w:bCs w:val="1"/>
      </w:rPr>
    </w:tblStylePr>
    <w:tblStylePr w:type="lastCol">
      <w:rPr>
        <w:b w:val="1"/>
        <w:bCs w:val="1"/>
      </w:rPr>
    </w:tblStylePr>
    <w:tblStylePr w:type="band1Vert">
      <w:tblPr/>
      <w:tcPr>
        <w:tcBorders>
          <w:top w:color="ffe888" w:space="0" w:sz="8" w:themeColor="accent3" w:val="single"/>
          <w:left w:color="ffe888" w:space="0" w:sz="8" w:themeColor="accent3" w:val="single"/>
          <w:bottom w:color="ffe888" w:space="0" w:sz="8" w:themeColor="accent3" w:val="single"/>
          <w:right w:color="ffe888" w:space="0" w:sz="8" w:themeColor="accent3" w:val="single"/>
        </w:tcBorders>
      </w:tcPr>
    </w:tblStylePr>
    <w:tblStylePr w:type="band1Horz">
      <w:tblPr/>
      <w:tcPr>
        <w:tcBorders>
          <w:top w:color="ffe888" w:space="0" w:sz="8" w:themeColor="accent3" w:val="single"/>
          <w:left w:color="ffe888" w:space="0" w:sz="8" w:themeColor="accent3" w:val="single"/>
          <w:bottom w:color="ffe888" w:space="0" w:sz="8" w:themeColor="accent3" w:val="single"/>
          <w:right w:color="ffe888" w:space="0" w:sz="8" w:themeColor="accent3" w:val="single"/>
        </w:tcBorders>
      </w:tcPr>
    </w:tblStylePr>
  </w:style>
  <w:style w:type="table" w:styleId="LightList-Accent4">
    <w:name w:val="Light List Accent 4"/>
    <w:basedOn w:val="TableNormal"/>
    <w:uiPriority w:val="61"/>
    <w:semiHidden w:val="1"/>
    <w:unhideWhenUsed w:val="1"/>
    <w:rsid w:val="000D6F5A"/>
    <w:pPr>
      <w:spacing w:line="240" w:lineRule="auto"/>
    </w:pPr>
    <w:tblPr>
      <w:tblStyleRowBandSize w:val="1"/>
      <w:tblStyleColBandSize w:val="1"/>
      <w:tblBorders>
        <w:top w:color="3f3f3f" w:space="0" w:sz="8" w:themeColor="accent4" w:val="single"/>
        <w:left w:color="3f3f3f" w:space="0" w:sz="8" w:themeColor="accent4" w:val="single"/>
        <w:bottom w:color="3f3f3f" w:space="0" w:sz="8" w:themeColor="accent4" w:val="single"/>
        <w:right w:color="3f3f3f" w:space="0" w:sz="8" w:themeColor="accent4" w:val="single"/>
      </w:tblBorders>
    </w:tblPr>
    <w:tblStylePr w:type="firstRow">
      <w:pPr>
        <w:spacing w:after="0" w:before="0" w:line="240" w:lineRule="auto"/>
      </w:pPr>
      <w:rPr>
        <w:b w:val="1"/>
        <w:bCs w:val="1"/>
        <w:color w:val="ffffff" w:themeColor="background1"/>
      </w:rPr>
      <w:tblPr/>
      <w:tcPr>
        <w:shd w:color="auto" w:fill="3f3f3f" w:themeFill="accent4" w:val="clear"/>
      </w:tcPr>
    </w:tblStylePr>
    <w:tblStylePr w:type="lastRow">
      <w:pPr>
        <w:spacing w:after="0" w:before="0" w:line="240" w:lineRule="auto"/>
      </w:pPr>
      <w:rPr>
        <w:b w:val="1"/>
        <w:bCs w:val="1"/>
      </w:rPr>
      <w:tblPr/>
      <w:tcPr>
        <w:tcBorders>
          <w:top w:color="3f3f3f" w:space="0" w:sz="6" w:themeColor="accent4" w:val="double"/>
          <w:left w:color="3f3f3f" w:space="0" w:sz="8" w:themeColor="accent4" w:val="single"/>
          <w:bottom w:color="3f3f3f" w:space="0" w:sz="8" w:themeColor="accent4" w:val="single"/>
          <w:right w:color="3f3f3f" w:space="0" w:sz="8" w:themeColor="accent4" w:val="single"/>
        </w:tcBorders>
      </w:tcPr>
    </w:tblStylePr>
    <w:tblStylePr w:type="firstCol">
      <w:rPr>
        <w:b w:val="1"/>
        <w:bCs w:val="1"/>
      </w:rPr>
    </w:tblStylePr>
    <w:tblStylePr w:type="lastCol">
      <w:rPr>
        <w:b w:val="1"/>
        <w:bCs w:val="1"/>
      </w:rPr>
    </w:tblStylePr>
    <w:tblStylePr w:type="band1Vert">
      <w:tblPr/>
      <w:tcPr>
        <w:tcBorders>
          <w:top w:color="3f3f3f" w:space="0" w:sz="8" w:themeColor="accent4" w:val="single"/>
          <w:left w:color="3f3f3f" w:space="0" w:sz="8" w:themeColor="accent4" w:val="single"/>
          <w:bottom w:color="3f3f3f" w:space="0" w:sz="8" w:themeColor="accent4" w:val="single"/>
          <w:right w:color="3f3f3f" w:space="0" w:sz="8" w:themeColor="accent4" w:val="single"/>
        </w:tcBorders>
      </w:tcPr>
    </w:tblStylePr>
    <w:tblStylePr w:type="band1Horz">
      <w:tblPr/>
      <w:tcPr>
        <w:tcBorders>
          <w:top w:color="3f3f3f" w:space="0" w:sz="8" w:themeColor="accent4" w:val="single"/>
          <w:left w:color="3f3f3f" w:space="0" w:sz="8" w:themeColor="accent4" w:val="single"/>
          <w:bottom w:color="3f3f3f" w:space="0" w:sz="8" w:themeColor="accent4" w:val="single"/>
          <w:right w:color="3f3f3f" w:space="0" w:sz="8" w:themeColor="accent4" w:val="single"/>
        </w:tcBorders>
      </w:tcPr>
    </w:tblStylePr>
  </w:style>
  <w:style w:type="table" w:styleId="LightList-Accent5">
    <w:name w:val="Light List Accent 5"/>
    <w:basedOn w:val="TableNormal"/>
    <w:uiPriority w:val="61"/>
    <w:semiHidden w:val="1"/>
    <w:unhideWhenUsed w:val="1"/>
    <w:rsid w:val="000D6F5A"/>
    <w:pPr>
      <w:spacing w:line="240" w:lineRule="auto"/>
    </w:pPr>
    <w:tblPr>
      <w:tblStyleRowBandSize w:val="1"/>
      <w:tblStyleColBandSize w:val="1"/>
      <w:tblBorders>
        <w:top w:color="aaa8a6" w:space="0" w:sz="8" w:themeColor="accent5" w:val="single"/>
        <w:left w:color="aaa8a6" w:space="0" w:sz="8" w:themeColor="accent5" w:val="single"/>
        <w:bottom w:color="aaa8a6" w:space="0" w:sz="8" w:themeColor="accent5" w:val="single"/>
        <w:right w:color="aaa8a6" w:space="0" w:sz="8" w:themeColor="accent5" w:val="single"/>
      </w:tblBorders>
    </w:tblPr>
    <w:tblStylePr w:type="firstRow">
      <w:pPr>
        <w:spacing w:after="0" w:before="0" w:line="240" w:lineRule="auto"/>
      </w:pPr>
      <w:rPr>
        <w:b w:val="1"/>
        <w:bCs w:val="1"/>
        <w:color w:val="ffffff" w:themeColor="background1"/>
      </w:rPr>
      <w:tblPr/>
      <w:tcPr>
        <w:shd w:color="auto" w:fill="aaa8a6" w:themeFill="accent5" w:val="clear"/>
      </w:tcPr>
    </w:tblStylePr>
    <w:tblStylePr w:type="lastRow">
      <w:pPr>
        <w:spacing w:after="0" w:before="0" w:line="240" w:lineRule="auto"/>
      </w:pPr>
      <w:rPr>
        <w:b w:val="1"/>
        <w:bCs w:val="1"/>
      </w:rPr>
      <w:tblPr/>
      <w:tcPr>
        <w:tcBorders>
          <w:top w:color="aaa8a6" w:space="0" w:sz="6" w:themeColor="accent5" w:val="double"/>
          <w:left w:color="aaa8a6" w:space="0" w:sz="8" w:themeColor="accent5" w:val="single"/>
          <w:bottom w:color="aaa8a6" w:space="0" w:sz="8" w:themeColor="accent5" w:val="single"/>
          <w:right w:color="aaa8a6" w:space="0" w:sz="8" w:themeColor="accent5" w:val="single"/>
        </w:tcBorders>
      </w:tcPr>
    </w:tblStylePr>
    <w:tblStylePr w:type="firstCol">
      <w:rPr>
        <w:b w:val="1"/>
        <w:bCs w:val="1"/>
      </w:rPr>
    </w:tblStylePr>
    <w:tblStylePr w:type="lastCol">
      <w:rPr>
        <w:b w:val="1"/>
        <w:bCs w:val="1"/>
      </w:rPr>
    </w:tblStylePr>
    <w:tblStylePr w:type="band1Vert">
      <w:tblPr/>
      <w:tcPr>
        <w:tcBorders>
          <w:top w:color="aaa8a6" w:space="0" w:sz="8" w:themeColor="accent5" w:val="single"/>
          <w:left w:color="aaa8a6" w:space="0" w:sz="8" w:themeColor="accent5" w:val="single"/>
          <w:bottom w:color="aaa8a6" w:space="0" w:sz="8" w:themeColor="accent5" w:val="single"/>
          <w:right w:color="aaa8a6" w:space="0" w:sz="8" w:themeColor="accent5" w:val="single"/>
        </w:tcBorders>
      </w:tcPr>
    </w:tblStylePr>
    <w:tblStylePr w:type="band1Horz">
      <w:tblPr/>
      <w:tcPr>
        <w:tcBorders>
          <w:top w:color="aaa8a6" w:space="0" w:sz="8" w:themeColor="accent5" w:val="single"/>
          <w:left w:color="aaa8a6" w:space="0" w:sz="8" w:themeColor="accent5" w:val="single"/>
          <w:bottom w:color="aaa8a6" w:space="0" w:sz="8" w:themeColor="accent5" w:val="single"/>
          <w:right w:color="aaa8a6" w:space="0" w:sz="8" w:themeColor="accent5" w:val="single"/>
        </w:tcBorders>
      </w:tcPr>
    </w:tblStylePr>
  </w:style>
  <w:style w:type="table" w:styleId="LightList-Accent6">
    <w:name w:val="Light List Accent 6"/>
    <w:basedOn w:val="TableNormal"/>
    <w:uiPriority w:val="61"/>
    <w:semiHidden w:val="1"/>
    <w:unhideWhenUsed w:val="1"/>
    <w:rsid w:val="000D6F5A"/>
    <w:pPr>
      <w:spacing w:line="240" w:lineRule="auto"/>
    </w:pPr>
    <w:tblPr>
      <w:tblStyleRowBandSize w:val="1"/>
      <w:tblStyleColBandSize w:val="1"/>
      <w:tblBorders>
        <w:top w:color="e8e7e5" w:space="0" w:sz="8" w:themeColor="accent6" w:val="single"/>
        <w:left w:color="e8e7e5" w:space="0" w:sz="8" w:themeColor="accent6" w:val="single"/>
        <w:bottom w:color="e8e7e5" w:space="0" w:sz="8" w:themeColor="accent6" w:val="single"/>
        <w:right w:color="e8e7e5" w:space="0" w:sz="8" w:themeColor="accent6" w:val="single"/>
      </w:tblBorders>
    </w:tblPr>
    <w:tblStylePr w:type="firstRow">
      <w:pPr>
        <w:spacing w:after="0" w:before="0" w:line="240" w:lineRule="auto"/>
      </w:pPr>
      <w:rPr>
        <w:b w:val="1"/>
        <w:bCs w:val="1"/>
        <w:color w:val="ffffff" w:themeColor="background1"/>
      </w:rPr>
      <w:tblPr/>
      <w:tcPr>
        <w:shd w:color="auto" w:fill="e8e7e5" w:themeFill="accent6" w:val="clear"/>
      </w:tcPr>
    </w:tblStylePr>
    <w:tblStylePr w:type="lastRow">
      <w:pPr>
        <w:spacing w:after="0" w:before="0" w:line="240" w:lineRule="auto"/>
      </w:pPr>
      <w:rPr>
        <w:b w:val="1"/>
        <w:bCs w:val="1"/>
      </w:rPr>
      <w:tblPr/>
      <w:tcPr>
        <w:tcBorders>
          <w:top w:color="e8e7e5" w:space="0" w:sz="6" w:themeColor="accent6" w:val="double"/>
          <w:left w:color="e8e7e5" w:space="0" w:sz="8" w:themeColor="accent6" w:val="single"/>
          <w:bottom w:color="e8e7e5" w:space="0" w:sz="8" w:themeColor="accent6" w:val="single"/>
          <w:right w:color="e8e7e5" w:space="0" w:sz="8" w:themeColor="accent6" w:val="single"/>
        </w:tcBorders>
      </w:tcPr>
    </w:tblStylePr>
    <w:tblStylePr w:type="firstCol">
      <w:rPr>
        <w:b w:val="1"/>
        <w:bCs w:val="1"/>
      </w:rPr>
    </w:tblStylePr>
    <w:tblStylePr w:type="lastCol">
      <w:rPr>
        <w:b w:val="1"/>
        <w:bCs w:val="1"/>
      </w:rPr>
    </w:tblStylePr>
    <w:tblStylePr w:type="band1Vert">
      <w:tblPr/>
      <w:tcPr>
        <w:tcBorders>
          <w:top w:color="e8e7e5" w:space="0" w:sz="8" w:themeColor="accent6" w:val="single"/>
          <w:left w:color="e8e7e5" w:space="0" w:sz="8" w:themeColor="accent6" w:val="single"/>
          <w:bottom w:color="e8e7e5" w:space="0" w:sz="8" w:themeColor="accent6" w:val="single"/>
          <w:right w:color="e8e7e5" w:space="0" w:sz="8" w:themeColor="accent6" w:val="single"/>
        </w:tcBorders>
      </w:tcPr>
    </w:tblStylePr>
    <w:tblStylePr w:type="band1Horz">
      <w:tblPr/>
      <w:tcPr>
        <w:tcBorders>
          <w:top w:color="e8e7e5" w:space="0" w:sz="8" w:themeColor="accent6" w:val="single"/>
          <w:left w:color="e8e7e5" w:space="0" w:sz="8" w:themeColor="accent6" w:val="single"/>
          <w:bottom w:color="e8e7e5" w:space="0" w:sz="8" w:themeColor="accent6" w:val="single"/>
          <w:right w:color="e8e7e5" w:space="0" w:sz="8" w:themeColor="accent6" w:val="single"/>
        </w:tcBorders>
      </w:tcPr>
    </w:tblStylePr>
  </w:style>
  <w:style w:type="table" w:styleId="LightShading">
    <w:name w:val="Light Shading"/>
    <w:basedOn w:val="TableNormal"/>
    <w:uiPriority w:val="60"/>
    <w:semiHidden w:val="1"/>
    <w:unhideWhenUsed w:val="1"/>
    <w:rsid w:val="000D6F5A"/>
    <w:pPr>
      <w:spacing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semiHidden w:val="1"/>
    <w:unhideWhenUsed w:val="1"/>
    <w:rsid w:val="000D6F5A"/>
    <w:pPr>
      <w:spacing w:line="240" w:lineRule="auto"/>
    </w:pPr>
    <w:rPr>
      <w:color w:val="a58100" w:themeColor="accent1" w:themeShade="0000BF"/>
    </w:rPr>
    <w:tblPr>
      <w:tblStyleRowBandSize w:val="1"/>
      <w:tblStyleColBandSize w:val="1"/>
      <w:tblBorders>
        <w:top w:color="ddae00" w:space="0" w:sz="8" w:themeColor="accent1" w:val="single"/>
        <w:bottom w:color="ddae00" w:space="0" w:sz="8" w:themeColor="accent1" w:val="single"/>
      </w:tblBorders>
    </w:tblPr>
    <w:tblStylePr w:type="firstRow">
      <w:pPr>
        <w:spacing w:after="0" w:before="0" w:line="240" w:lineRule="auto"/>
      </w:pPr>
      <w:rPr>
        <w:b w:val="1"/>
        <w:bCs w:val="1"/>
      </w:rPr>
      <w:tblPr/>
      <w:tcPr>
        <w:tcBorders>
          <w:top w:color="ddae00" w:space="0" w:sz="8" w:themeColor="accent1" w:val="single"/>
          <w:left w:space="0" w:sz="0" w:val="nil"/>
          <w:bottom w:color="ddae00"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dae00" w:space="0" w:sz="8" w:themeColor="accent1" w:val="single"/>
          <w:left w:space="0" w:sz="0" w:val="nil"/>
          <w:bottom w:color="ddae00"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efb7" w:themeFill="accent1" w:themeFillTint="00003F" w:val="clear"/>
      </w:tcPr>
    </w:tblStylePr>
    <w:tblStylePr w:type="band1Horz">
      <w:tblPr/>
      <w:tcPr>
        <w:tcBorders>
          <w:left w:space="0" w:sz="0" w:val="nil"/>
          <w:right w:space="0" w:sz="0" w:val="nil"/>
          <w:insideH w:space="0" w:sz="0" w:val="nil"/>
          <w:insideV w:space="0" w:sz="0" w:val="nil"/>
        </w:tcBorders>
        <w:shd w:color="auto" w:fill="ffefb7" w:themeFill="accent1" w:themeFillTint="00003F" w:val="clear"/>
      </w:tcPr>
    </w:tblStylePr>
  </w:style>
  <w:style w:type="table" w:styleId="LightShading-Accent2">
    <w:name w:val="Light Shading Accent 2"/>
    <w:basedOn w:val="TableNormal"/>
    <w:uiPriority w:val="60"/>
    <w:semiHidden w:val="1"/>
    <w:unhideWhenUsed w:val="1"/>
    <w:rsid w:val="000D6F5A"/>
    <w:pPr>
      <w:spacing w:line="240" w:lineRule="auto"/>
    </w:pPr>
    <w:rPr>
      <w:color w:val="bf9800" w:themeColor="accent2" w:themeShade="0000BF"/>
    </w:rPr>
    <w:tblPr>
      <w:tblStyleRowBandSize w:val="1"/>
      <w:tblStyleColBandSize w:val="1"/>
      <w:tblBorders>
        <w:top w:color="ffcc00" w:space="0" w:sz="8" w:themeColor="accent2" w:val="single"/>
        <w:bottom w:color="ffcc00" w:space="0" w:sz="8" w:themeColor="accent2" w:val="single"/>
      </w:tblBorders>
    </w:tblPr>
    <w:tblStylePr w:type="firstRow">
      <w:pPr>
        <w:spacing w:after="0" w:before="0" w:line="240" w:lineRule="auto"/>
      </w:pPr>
      <w:rPr>
        <w:b w:val="1"/>
        <w:bCs w:val="1"/>
      </w:rPr>
      <w:tblPr/>
      <w:tcPr>
        <w:tcBorders>
          <w:top w:color="ffcc00" w:space="0" w:sz="8" w:themeColor="accent2" w:val="single"/>
          <w:left w:space="0" w:sz="0" w:val="nil"/>
          <w:bottom w:color="ffcc00"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cc00" w:space="0" w:sz="8" w:themeColor="accent2" w:val="single"/>
          <w:left w:space="0" w:sz="0" w:val="nil"/>
          <w:bottom w:color="ffcc00"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2c0" w:themeFill="accent2" w:themeFillTint="00003F" w:val="clear"/>
      </w:tcPr>
    </w:tblStylePr>
    <w:tblStylePr w:type="band1Horz">
      <w:tblPr/>
      <w:tcPr>
        <w:tcBorders>
          <w:left w:space="0" w:sz="0" w:val="nil"/>
          <w:right w:space="0" w:sz="0" w:val="nil"/>
          <w:insideH w:space="0" w:sz="0" w:val="nil"/>
          <w:insideV w:space="0" w:sz="0" w:val="nil"/>
        </w:tcBorders>
        <w:shd w:color="auto" w:fill="fff2c0" w:themeFill="accent2" w:themeFillTint="00003F" w:val="clear"/>
      </w:tcPr>
    </w:tblStylePr>
  </w:style>
  <w:style w:type="table" w:styleId="LightShading-Accent3">
    <w:name w:val="Light Shading Accent 3"/>
    <w:basedOn w:val="TableNormal"/>
    <w:uiPriority w:val="60"/>
    <w:semiHidden w:val="1"/>
    <w:unhideWhenUsed w:val="1"/>
    <w:rsid w:val="000D6F5A"/>
    <w:pPr>
      <w:spacing w:line="240" w:lineRule="auto"/>
    </w:pPr>
    <w:rPr>
      <w:color w:val="ffd425" w:themeColor="accent3" w:themeShade="0000BF"/>
    </w:rPr>
    <w:tblPr>
      <w:tblStyleRowBandSize w:val="1"/>
      <w:tblStyleColBandSize w:val="1"/>
      <w:tblBorders>
        <w:top w:color="ffe888" w:space="0" w:sz="8" w:themeColor="accent3" w:val="single"/>
        <w:bottom w:color="ffe888" w:space="0" w:sz="8" w:themeColor="accent3" w:val="single"/>
      </w:tblBorders>
    </w:tblPr>
    <w:tblStylePr w:type="firstRow">
      <w:pPr>
        <w:spacing w:after="0" w:before="0" w:line="240" w:lineRule="auto"/>
      </w:pPr>
      <w:rPr>
        <w:b w:val="1"/>
        <w:bCs w:val="1"/>
      </w:rPr>
      <w:tblPr/>
      <w:tcPr>
        <w:tcBorders>
          <w:top w:color="ffe888" w:space="0" w:sz="8" w:themeColor="accent3" w:val="single"/>
          <w:left w:space="0" w:sz="0" w:val="nil"/>
          <w:bottom w:color="ffe888"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ffe888" w:space="0" w:sz="8" w:themeColor="accent3" w:val="single"/>
          <w:left w:space="0" w:sz="0" w:val="nil"/>
          <w:bottom w:color="ffe888"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ff9e1" w:themeFill="accent3" w:themeFillTint="00003F" w:val="clear"/>
      </w:tcPr>
    </w:tblStylePr>
    <w:tblStylePr w:type="band1Horz">
      <w:tblPr/>
      <w:tcPr>
        <w:tcBorders>
          <w:left w:space="0" w:sz="0" w:val="nil"/>
          <w:right w:space="0" w:sz="0" w:val="nil"/>
          <w:insideH w:space="0" w:sz="0" w:val="nil"/>
          <w:insideV w:space="0" w:sz="0" w:val="nil"/>
        </w:tcBorders>
        <w:shd w:color="auto" w:fill="fff9e1" w:themeFill="accent3" w:themeFillTint="00003F" w:val="clear"/>
      </w:tcPr>
    </w:tblStylePr>
  </w:style>
  <w:style w:type="table" w:styleId="LightShading-Accent4">
    <w:name w:val="Light Shading Accent 4"/>
    <w:basedOn w:val="TableNormal"/>
    <w:uiPriority w:val="60"/>
    <w:semiHidden w:val="1"/>
    <w:unhideWhenUsed w:val="1"/>
    <w:rsid w:val="000D6F5A"/>
    <w:pPr>
      <w:spacing w:line="240" w:lineRule="auto"/>
    </w:pPr>
    <w:rPr>
      <w:color w:val="2f2f2f" w:themeColor="accent4" w:themeShade="0000BF"/>
    </w:rPr>
    <w:tblPr>
      <w:tblStyleRowBandSize w:val="1"/>
      <w:tblStyleColBandSize w:val="1"/>
      <w:tblBorders>
        <w:top w:color="3f3f3f" w:space="0" w:sz="8" w:themeColor="accent4" w:val="single"/>
        <w:bottom w:color="3f3f3f" w:space="0" w:sz="8" w:themeColor="accent4" w:val="single"/>
      </w:tblBorders>
    </w:tblPr>
    <w:tblStylePr w:type="firstRow">
      <w:pPr>
        <w:spacing w:after="0" w:before="0" w:line="240" w:lineRule="auto"/>
      </w:pPr>
      <w:rPr>
        <w:b w:val="1"/>
        <w:bCs w:val="1"/>
      </w:rPr>
      <w:tblPr/>
      <w:tcPr>
        <w:tcBorders>
          <w:top w:color="3f3f3f" w:space="0" w:sz="8" w:themeColor="accent4" w:val="single"/>
          <w:left w:space="0" w:sz="0" w:val="nil"/>
          <w:bottom w:color="3f3f3f"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3f3f3f" w:space="0" w:sz="8" w:themeColor="accent4" w:val="single"/>
          <w:left w:space="0" w:sz="0" w:val="nil"/>
          <w:bottom w:color="3f3f3f"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fcfcf" w:themeFill="accent4" w:themeFillTint="00003F" w:val="clear"/>
      </w:tcPr>
    </w:tblStylePr>
    <w:tblStylePr w:type="band1Horz">
      <w:tblPr/>
      <w:tcPr>
        <w:tcBorders>
          <w:left w:space="0" w:sz="0" w:val="nil"/>
          <w:right w:space="0" w:sz="0" w:val="nil"/>
          <w:insideH w:space="0" w:sz="0" w:val="nil"/>
          <w:insideV w:space="0" w:sz="0" w:val="nil"/>
        </w:tcBorders>
        <w:shd w:color="auto" w:fill="cfcfcf" w:themeFill="accent4" w:themeFillTint="00003F" w:val="clear"/>
      </w:tcPr>
    </w:tblStylePr>
  </w:style>
  <w:style w:type="table" w:styleId="LightShading-Accent5">
    <w:name w:val="Light Shading Accent 5"/>
    <w:basedOn w:val="TableNormal"/>
    <w:uiPriority w:val="60"/>
    <w:semiHidden w:val="1"/>
    <w:unhideWhenUsed w:val="1"/>
    <w:rsid w:val="000D6F5A"/>
    <w:pPr>
      <w:spacing w:line="240" w:lineRule="auto"/>
    </w:pPr>
    <w:rPr>
      <w:color w:val="807d7b" w:themeColor="accent5" w:themeShade="0000BF"/>
    </w:rPr>
    <w:tblPr>
      <w:tblStyleRowBandSize w:val="1"/>
      <w:tblStyleColBandSize w:val="1"/>
      <w:tblBorders>
        <w:top w:color="aaa8a6" w:space="0" w:sz="8" w:themeColor="accent5" w:val="single"/>
        <w:bottom w:color="aaa8a6" w:space="0" w:sz="8" w:themeColor="accent5" w:val="single"/>
      </w:tblBorders>
    </w:tblPr>
    <w:tblStylePr w:type="firstRow">
      <w:pPr>
        <w:spacing w:after="0" w:before="0" w:line="240" w:lineRule="auto"/>
      </w:pPr>
      <w:rPr>
        <w:b w:val="1"/>
        <w:bCs w:val="1"/>
      </w:rPr>
      <w:tblPr/>
      <w:tcPr>
        <w:tcBorders>
          <w:top w:color="aaa8a6" w:space="0" w:sz="8" w:themeColor="accent5" w:val="single"/>
          <w:left w:space="0" w:sz="0" w:val="nil"/>
          <w:bottom w:color="aaa8a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aaa8a6" w:space="0" w:sz="8" w:themeColor="accent5" w:val="single"/>
          <w:left w:space="0" w:sz="0" w:val="nil"/>
          <w:bottom w:color="aaa8a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ae9e9" w:themeFill="accent5" w:themeFillTint="00003F" w:val="clear"/>
      </w:tcPr>
    </w:tblStylePr>
    <w:tblStylePr w:type="band1Horz">
      <w:tblPr/>
      <w:tcPr>
        <w:tcBorders>
          <w:left w:space="0" w:sz="0" w:val="nil"/>
          <w:right w:space="0" w:sz="0" w:val="nil"/>
          <w:insideH w:space="0" w:sz="0" w:val="nil"/>
          <w:insideV w:space="0" w:sz="0" w:val="nil"/>
        </w:tcBorders>
        <w:shd w:color="auto" w:fill="eae9e9" w:themeFill="accent5" w:themeFillTint="00003F" w:val="clear"/>
      </w:tcPr>
    </w:tblStylePr>
  </w:style>
  <w:style w:type="table" w:styleId="LightShading-Accent6">
    <w:name w:val="Light Shading Accent 6"/>
    <w:basedOn w:val="TableNormal"/>
    <w:uiPriority w:val="60"/>
    <w:semiHidden w:val="1"/>
    <w:unhideWhenUsed w:val="1"/>
    <w:rsid w:val="000D6F5A"/>
    <w:pPr>
      <w:spacing w:line="240" w:lineRule="auto"/>
    </w:pPr>
    <w:rPr>
      <w:color w:val="b1aea7" w:themeColor="accent6" w:themeShade="0000BF"/>
    </w:rPr>
    <w:tblPr>
      <w:tblStyleRowBandSize w:val="1"/>
      <w:tblStyleColBandSize w:val="1"/>
      <w:tblBorders>
        <w:top w:color="e8e7e5" w:space="0" w:sz="8" w:themeColor="accent6" w:val="single"/>
        <w:bottom w:color="e8e7e5" w:space="0" w:sz="8" w:themeColor="accent6" w:val="single"/>
      </w:tblBorders>
    </w:tblPr>
    <w:tblStylePr w:type="firstRow">
      <w:pPr>
        <w:spacing w:after="0" w:before="0" w:line="240" w:lineRule="auto"/>
      </w:pPr>
      <w:rPr>
        <w:b w:val="1"/>
        <w:bCs w:val="1"/>
      </w:rPr>
      <w:tblPr/>
      <w:tcPr>
        <w:tcBorders>
          <w:top w:color="e8e7e5" w:space="0" w:sz="8" w:themeColor="accent6" w:val="single"/>
          <w:left w:space="0" w:sz="0" w:val="nil"/>
          <w:bottom w:color="e8e7e5"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e8e7e5" w:space="0" w:sz="8" w:themeColor="accent6" w:val="single"/>
          <w:left w:space="0" w:sz="0" w:val="nil"/>
          <w:bottom w:color="e8e7e5"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9f9f8" w:themeFill="accent6" w:themeFillTint="00003F" w:val="clear"/>
      </w:tcPr>
    </w:tblStylePr>
    <w:tblStylePr w:type="band1Horz">
      <w:tblPr/>
      <w:tcPr>
        <w:tcBorders>
          <w:left w:space="0" w:sz="0" w:val="nil"/>
          <w:right w:space="0" w:sz="0" w:val="nil"/>
          <w:insideH w:space="0" w:sz="0" w:val="nil"/>
          <w:insideV w:space="0" w:sz="0" w:val="nil"/>
        </w:tcBorders>
        <w:shd w:color="auto" w:fill="f9f9f8" w:themeFill="accent6" w:themeFillTint="00003F" w:val="clear"/>
      </w:tcPr>
    </w:tblStylePr>
  </w:style>
  <w:style w:type="table" w:styleId="LightGrid">
    <w:name w:val="Light Grid"/>
    <w:basedOn w:val="TableNormal"/>
    <w:uiPriority w:val="62"/>
    <w:semiHidden w:val="1"/>
    <w:unhideWhenUsed w:val="1"/>
    <w:rsid w:val="000D6F5A"/>
    <w:pPr>
      <w:spacing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semiHidden w:val="1"/>
    <w:unhideWhenUsed w:val="1"/>
    <w:rsid w:val="000D6F5A"/>
    <w:pPr>
      <w:spacing w:line="240" w:lineRule="auto"/>
    </w:pPr>
    <w:tblPr>
      <w:tblStyleRowBandSize w:val="1"/>
      <w:tblStyleColBandSize w:val="1"/>
      <w:tblBorders>
        <w:top w:color="ddae00" w:space="0" w:sz="8" w:themeColor="accent1" w:val="single"/>
        <w:left w:color="ddae00" w:space="0" w:sz="8" w:themeColor="accent1" w:val="single"/>
        <w:bottom w:color="ddae00" w:space="0" w:sz="8" w:themeColor="accent1" w:val="single"/>
        <w:right w:color="ddae00" w:space="0" w:sz="8" w:themeColor="accent1" w:val="single"/>
        <w:insideH w:color="ddae00" w:space="0" w:sz="8" w:themeColor="accent1" w:val="single"/>
        <w:insideV w:color="ddae00"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ddae00" w:space="0" w:sz="8" w:themeColor="accent1" w:val="single"/>
          <w:left w:color="ddae00" w:space="0" w:sz="8" w:themeColor="accent1" w:val="single"/>
          <w:bottom w:color="ddae00" w:space="0" w:sz="18" w:themeColor="accent1" w:val="single"/>
          <w:right w:color="ddae00" w:space="0" w:sz="8" w:themeColor="accent1" w:val="single"/>
          <w:insideH w:space="0" w:sz="0" w:val="nil"/>
          <w:insideV w:color="ddae00"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ddae00" w:space="0" w:sz="6" w:themeColor="accent1" w:val="double"/>
          <w:left w:color="ddae00" w:space="0" w:sz="8" w:themeColor="accent1" w:val="single"/>
          <w:bottom w:color="ddae00" w:space="0" w:sz="8" w:themeColor="accent1" w:val="single"/>
          <w:right w:color="ddae00" w:space="0" w:sz="8" w:themeColor="accent1" w:val="single"/>
          <w:insideH w:space="0" w:sz="0" w:val="nil"/>
          <w:insideV w:color="ddae00"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ddae00" w:space="0" w:sz="8" w:themeColor="accent1" w:val="single"/>
          <w:left w:color="ddae00" w:space="0" w:sz="8" w:themeColor="accent1" w:val="single"/>
          <w:bottom w:color="ddae00" w:space="0" w:sz="8" w:themeColor="accent1" w:val="single"/>
          <w:right w:color="ddae00" w:space="0" w:sz="8" w:themeColor="accent1" w:val="single"/>
        </w:tcBorders>
      </w:tcPr>
    </w:tblStylePr>
    <w:tblStylePr w:type="band1Vert">
      <w:tblPr/>
      <w:tcPr>
        <w:tcBorders>
          <w:top w:color="ddae00" w:space="0" w:sz="8" w:themeColor="accent1" w:val="single"/>
          <w:left w:color="ddae00" w:space="0" w:sz="8" w:themeColor="accent1" w:val="single"/>
          <w:bottom w:color="ddae00" w:space="0" w:sz="8" w:themeColor="accent1" w:val="single"/>
          <w:right w:color="ddae00" w:space="0" w:sz="8" w:themeColor="accent1" w:val="single"/>
        </w:tcBorders>
        <w:shd w:color="auto" w:fill="ffefb7" w:themeFill="accent1" w:themeFillTint="00003F" w:val="clear"/>
      </w:tcPr>
    </w:tblStylePr>
    <w:tblStylePr w:type="band1Horz">
      <w:tblPr/>
      <w:tcPr>
        <w:tcBorders>
          <w:top w:color="ddae00" w:space="0" w:sz="8" w:themeColor="accent1" w:val="single"/>
          <w:left w:color="ddae00" w:space="0" w:sz="8" w:themeColor="accent1" w:val="single"/>
          <w:bottom w:color="ddae00" w:space="0" w:sz="8" w:themeColor="accent1" w:val="single"/>
          <w:right w:color="ddae00" w:space="0" w:sz="8" w:themeColor="accent1" w:val="single"/>
          <w:insideV w:color="ddae00" w:space="0" w:sz="8" w:themeColor="accent1" w:val="single"/>
        </w:tcBorders>
        <w:shd w:color="auto" w:fill="ffefb7" w:themeFill="accent1" w:themeFillTint="00003F" w:val="clear"/>
      </w:tcPr>
    </w:tblStylePr>
    <w:tblStylePr w:type="band2Horz">
      <w:tblPr/>
      <w:tcPr>
        <w:tcBorders>
          <w:top w:color="ddae00" w:space="0" w:sz="8" w:themeColor="accent1" w:val="single"/>
          <w:left w:color="ddae00" w:space="0" w:sz="8" w:themeColor="accent1" w:val="single"/>
          <w:bottom w:color="ddae00" w:space="0" w:sz="8" w:themeColor="accent1" w:val="single"/>
          <w:right w:color="ddae00" w:space="0" w:sz="8" w:themeColor="accent1" w:val="single"/>
          <w:insideV w:color="ddae00" w:space="0" w:sz="8" w:themeColor="accent1" w:val="single"/>
        </w:tcBorders>
      </w:tcPr>
    </w:tblStylePr>
  </w:style>
  <w:style w:type="table" w:styleId="LightGrid-Accent2">
    <w:name w:val="Light Grid Accent 2"/>
    <w:basedOn w:val="TableNormal"/>
    <w:uiPriority w:val="62"/>
    <w:semiHidden w:val="1"/>
    <w:unhideWhenUsed w:val="1"/>
    <w:rsid w:val="000D6F5A"/>
    <w:pPr>
      <w:spacing w:line="240" w:lineRule="auto"/>
    </w:pPr>
    <w:tblPr>
      <w:tblStyleRowBandSize w:val="1"/>
      <w:tblStyleColBandSize w:val="1"/>
      <w:tblBorders>
        <w:top w:color="ffcc00" w:space="0" w:sz="8" w:themeColor="accent2" w:val="single"/>
        <w:left w:color="ffcc00" w:space="0" w:sz="8" w:themeColor="accent2" w:val="single"/>
        <w:bottom w:color="ffcc00" w:space="0" w:sz="8" w:themeColor="accent2" w:val="single"/>
        <w:right w:color="ffcc00" w:space="0" w:sz="8" w:themeColor="accent2" w:val="single"/>
        <w:insideH w:color="ffcc00" w:space="0" w:sz="8" w:themeColor="accent2" w:val="single"/>
        <w:insideV w:color="ffcc00"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cc00" w:space="0" w:sz="8" w:themeColor="accent2" w:val="single"/>
          <w:left w:color="ffcc00" w:space="0" w:sz="8" w:themeColor="accent2" w:val="single"/>
          <w:bottom w:color="ffcc00" w:space="0" w:sz="18" w:themeColor="accent2" w:val="single"/>
          <w:right w:color="ffcc00" w:space="0" w:sz="8" w:themeColor="accent2" w:val="single"/>
          <w:insideH w:space="0" w:sz="0" w:val="nil"/>
          <w:insideV w:color="ffcc00"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cc00" w:space="0" w:sz="6" w:themeColor="accent2" w:val="double"/>
          <w:left w:color="ffcc00" w:space="0" w:sz="8" w:themeColor="accent2" w:val="single"/>
          <w:bottom w:color="ffcc00" w:space="0" w:sz="8" w:themeColor="accent2" w:val="single"/>
          <w:right w:color="ffcc00" w:space="0" w:sz="8" w:themeColor="accent2" w:val="single"/>
          <w:insideH w:space="0" w:sz="0" w:val="nil"/>
          <w:insideV w:color="ffcc00"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cc00" w:space="0" w:sz="8" w:themeColor="accent2" w:val="single"/>
          <w:left w:color="ffcc00" w:space="0" w:sz="8" w:themeColor="accent2" w:val="single"/>
          <w:bottom w:color="ffcc00" w:space="0" w:sz="8" w:themeColor="accent2" w:val="single"/>
          <w:right w:color="ffcc00" w:space="0" w:sz="8" w:themeColor="accent2" w:val="single"/>
        </w:tcBorders>
      </w:tcPr>
    </w:tblStylePr>
    <w:tblStylePr w:type="band1Vert">
      <w:tblPr/>
      <w:tcPr>
        <w:tcBorders>
          <w:top w:color="ffcc00" w:space="0" w:sz="8" w:themeColor="accent2" w:val="single"/>
          <w:left w:color="ffcc00" w:space="0" w:sz="8" w:themeColor="accent2" w:val="single"/>
          <w:bottom w:color="ffcc00" w:space="0" w:sz="8" w:themeColor="accent2" w:val="single"/>
          <w:right w:color="ffcc00" w:space="0" w:sz="8" w:themeColor="accent2" w:val="single"/>
        </w:tcBorders>
        <w:shd w:color="auto" w:fill="fff2c0" w:themeFill="accent2" w:themeFillTint="00003F" w:val="clear"/>
      </w:tcPr>
    </w:tblStylePr>
    <w:tblStylePr w:type="band1Horz">
      <w:tblPr/>
      <w:tcPr>
        <w:tcBorders>
          <w:top w:color="ffcc00" w:space="0" w:sz="8" w:themeColor="accent2" w:val="single"/>
          <w:left w:color="ffcc00" w:space="0" w:sz="8" w:themeColor="accent2" w:val="single"/>
          <w:bottom w:color="ffcc00" w:space="0" w:sz="8" w:themeColor="accent2" w:val="single"/>
          <w:right w:color="ffcc00" w:space="0" w:sz="8" w:themeColor="accent2" w:val="single"/>
          <w:insideV w:color="ffcc00" w:space="0" w:sz="8" w:themeColor="accent2" w:val="single"/>
        </w:tcBorders>
        <w:shd w:color="auto" w:fill="fff2c0" w:themeFill="accent2" w:themeFillTint="00003F" w:val="clear"/>
      </w:tcPr>
    </w:tblStylePr>
    <w:tblStylePr w:type="band2Horz">
      <w:tblPr/>
      <w:tcPr>
        <w:tcBorders>
          <w:top w:color="ffcc00" w:space="0" w:sz="8" w:themeColor="accent2" w:val="single"/>
          <w:left w:color="ffcc00" w:space="0" w:sz="8" w:themeColor="accent2" w:val="single"/>
          <w:bottom w:color="ffcc00" w:space="0" w:sz="8" w:themeColor="accent2" w:val="single"/>
          <w:right w:color="ffcc00" w:space="0" w:sz="8" w:themeColor="accent2" w:val="single"/>
          <w:insideV w:color="ffcc00" w:space="0" w:sz="8" w:themeColor="accent2" w:val="single"/>
        </w:tcBorders>
      </w:tcPr>
    </w:tblStylePr>
  </w:style>
  <w:style w:type="table" w:styleId="LightGrid-Accent3">
    <w:name w:val="Light Grid Accent 3"/>
    <w:basedOn w:val="TableNormal"/>
    <w:uiPriority w:val="62"/>
    <w:semiHidden w:val="1"/>
    <w:unhideWhenUsed w:val="1"/>
    <w:rsid w:val="000D6F5A"/>
    <w:pPr>
      <w:spacing w:line="240" w:lineRule="auto"/>
    </w:pPr>
    <w:tblPr>
      <w:tblStyleRowBandSize w:val="1"/>
      <w:tblStyleColBandSize w:val="1"/>
      <w:tblBorders>
        <w:top w:color="ffe888" w:space="0" w:sz="8" w:themeColor="accent3" w:val="single"/>
        <w:left w:color="ffe888" w:space="0" w:sz="8" w:themeColor="accent3" w:val="single"/>
        <w:bottom w:color="ffe888" w:space="0" w:sz="8" w:themeColor="accent3" w:val="single"/>
        <w:right w:color="ffe888" w:space="0" w:sz="8" w:themeColor="accent3" w:val="single"/>
        <w:insideH w:color="ffe888" w:space="0" w:sz="8" w:themeColor="accent3" w:val="single"/>
        <w:insideV w:color="ffe888"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fe888" w:space="0" w:sz="8" w:themeColor="accent3" w:val="single"/>
          <w:left w:color="ffe888" w:space="0" w:sz="8" w:themeColor="accent3" w:val="single"/>
          <w:bottom w:color="ffe888" w:space="0" w:sz="18" w:themeColor="accent3" w:val="single"/>
          <w:right w:color="ffe888" w:space="0" w:sz="8" w:themeColor="accent3" w:val="single"/>
          <w:insideH w:space="0" w:sz="0" w:val="nil"/>
          <w:insideV w:color="ffe888"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fe888" w:space="0" w:sz="6" w:themeColor="accent3" w:val="double"/>
          <w:left w:color="ffe888" w:space="0" w:sz="8" w:themeColor="accent3" w:val="single"/>
          <w:bottom w:color="ffe888" w:space="0" w:sz="8" w:themeColor="accent3" w:val="single"/>
          <w:right w:color="ffe888" w:space="0" w:sz="8" w:themeColor="accent3" w:val="single"/>
          <w:insideH w:space="0" w:sz="0" w:val="nil"/>
          <w:insideV w:color="ffe888"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fe888" w:space="0" w:sz="8" w:themeColor="accent3" w:val="single"/>
          <w:left w:color="ffe888" w:space="0" w:sz="8" w:themeColor="accent3" w:val="single"/>
          <w:bottom w:color="ffe888" w:space="0" w:sz="8" w:themeColor="accent3" w:val="single"/>
          <w:right w:color="ffe888" w:space="0" w:sz="8" w:themeColor="accent3" w:val="single"/>
        </w:tcBorders>
      </w:tcPr>
    </w:tblStylePr>
    <w:tblStylePr w:type="band1Vert">
      <w:tblPr/>
      <w:tcPr>
        <w:tcBorders>
          <w:top w:color="ffe888" w:space="0" w:sz="8" w:themeColor="accent3" w:val="single"/>
          <w:left w:color="ffe888" w:space="0" w:sz="8" w:themeColor="accent3" w:val="single"/>
          <w:bottom w:color="ffe888" w:space="0" w:sz="8" w:themeColor="accent3" w:val="single"/>
          <w:right w:color="ffe888" w:space="0" w:sz="8" w:themeColor="accent3" w:val="single"/>
        </w:tcBorders>
        <w:shd w:color="auto" w:fill="fff9e1" w:themeFill="accent3" w:themeFillTint="00003F" w:val="clear"/>
      </w:tcPr>
    </w:tblStylePr>
    <w:tblStylePr w:type="band1Horz">
      <w:tblPr/>
      <w:tcPr>
        <w:tcBorders>
          <w:top w:color="ffe888" w:space="0" w:sz="8" w:themeColor="accent3" w:val="single"/>
          <w:left w:color="ffe888" w:space="0" w:sz="8" w:themeColor="accent3" w:val="single"/>
          <w:bottom w:color="ffe888" w:space="0" w:sz="8" w:themeColor="accent3" w:val="single"/>
          <w:right w:color="ffe888" w:space="0" w:sz="8" w:themeColor="accent3" w:val="single"/>
          <w:insideV w:color="ffe888" w:space="0" w:sz="8" w:themeColor="accent3" w:val="single"/>
        </w:tcBorders>
        <w:shd w:color="auto" w:fill="fff9e1" w:themeFill="accent3" w:themeFillTint="00003F" w:val="clear"/>
      </w:tcPr>
    </w:tblStylePr>
    <w:tblStylePr w:type="band2Horz">
      <w:tblPr/>
      <w:tcPr>
        <w:tcBorders>
          <w:top w:color="ffe888" w:space="0" w:sz="8" w:themeColor="accent3" w:val="single"/>
          <w:left w:color="ffe888" w:space="0" w:sz="8" w:themeColor="accent3" w:val="single"/>
          <w:bottom w:color="ffe888" w:space="0" w:sz="8" w:themeColor="accent3" w:val="single"/>
          <w:right w:color="ffe888" w:space="0" w:sz="8" w:themeColor="accent3" w:val="single"/>
          <w:insideV w:color="ffe888" w:space="0" w:sz="8" w:themeColor="accent3" w:val="single"/>
        </w:tcBorders>
      </w:tcPr>
    </w:tblStylePr>
  </w:style>
  <w:style w:type="table" w:styleId="LightGrid-Accent4">
    <w:name w:val="Light Grid Accent 4"/>
    <w:basedOn w:val="TableNormal"/>
    <w:uiPriority w:val="62"/>
    <w:semiHidden w:val="1"/>
    <w:unhideWhenUsed w:val="1"/>
    <w:rsid w:val="000D6F5A"/>
    <w:pPr>
      <w:spacing w:line="240" w:lineRule="auto"/>
    </w:pPr>
    <w:tblPr>
      <w:tblStyleRowBandSize w:val="1"/>
      <w:tblStyleColBandSize w:val="1"/>
      <w:tblBorders>
        <w:top w:color="3f3f3f" w:space="0" w:sz="8" w:themeColor="accent4" w:val="single"/>
        <w:left w:color="3f3f3f" w:space="0" w:sz="8" w:themeColor="accent4" w:val="single"/>
        <w:bottom w:color="3f3f3f" w:space="0" w:sz="8" w:themeColor="accent4" w:val="single"/>
        <w:right w:color="3f3f3f" w:space="0" w:sz="8" w:themeColor="accent4" w:val="single"/>
        <w:insideH w:color="3f3f3f" w:space="0" w:sz="8" w:themeColor="accent4" w:val="single"/>
        <w:insideV w:color="3f3f3f"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3f3f3f" w:space="0" w:sz="8" w:themeColor="accent4" w:val="single"/>
          <w:left w:color="3f3f3f" w:space="0" w:sz="8" w:themeColor="accent4" w:val="single"/>
          <w:bottom w:color="3f3f3f" w:space="0" w:sz="18" w:themeColor="accent4" w:val="single"/>
          <w:right w:color="3f3f3f" w:space="0" w:sz="8" w:themeColor="accent4" w:val="single"/>
          <w:insideH w:space="0" w:sz="0" w:val="nil"/>
          <w:insideV w:color="3f3f3f"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3f3f3f" w:space="0" w:sz="6" w:themeColor="accent4" w:val="double"/>
          <w:left w:color="3f3f3f" w:space="0" w:sz="8" w:themeColor="accent4" w:val="single"/>
          <w:bottom w:color="3f3f3f" w:space="0" w:sz="8" w:themeColor="accent4" w:val="single"/>
          <w:right w:color="3f3f3f" w:space="0" w:sz="8" w:themeColor="accent4" w:val="single"/>
          <w:insideH w:space="0" w:sz="0" w:val="nil"/>
          <w:insideV w:color="3f3f3f"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3f3f3f" w:space="0" w:sz="8" w:themeColor="accent4" w:val="single"/>
          <w:left w:color="3f3f3f" w:space="0" w:sz="8" w:themeColor="accent4" w:val="single"/>
          <w:bottom w:color="3f3f3f" w:space="0" w:sz="8" w:themeColor="accent4" w:val="single"/>
          <w:right w:color="3f3f3f" w:space="0" w:sz="8" w:themeColor="accent4" w:val="single"/>
        </w:tcBorders>
      </w:tcPr>
    </w:tblStylePr>
    <w:tblStylePr w:type="band1Vert">
      <w:tblPr/>
      <w:tcPr>
        <w:tcBorders>
          <w:top w:color="3f3f3f" w:space="0" w:sz="8" w:themeColor="accent4" w:val="single"/>
          <w:left w:color="3f3f3f" w:space="0" w:sz="8" w:themeColor="accent4" w:val="single"/>
          <w:bottom w:color="3f3f3f" w:space="0" w:sz="8" w:themeColor="accent4" w:val="single"/>
          <w:right w:color="3f3f3f" w:space="0" w:sz="8" w:themeColor="accent4" w:val="single"/>
        </w:tcBorders>
        <w:shd w:color="auto" w:fill="cfcfcf" w:themeFill="accent4" w:themeFillTint="00003F" w:val="clear"/>
      </w:tcPr>
    </w:tblStylePr>
    <w:tblStylePr w:type="band1Horz">
      <w:tblPr/>
      <w:tcPr>
        <w:tcBorders>
          <w:top w:color="3f3f3f" w:space="0" w:sz="8" w:themeColor="accent4" w:val="single"/>
          <w:left w:color="3f3f3f" w:space="0" w:sz="8" w:themeColor="accent4" w:val="single"/>
          <w:bottom w:color="3f3f3f" w:space="0" w:sz="8" w:themeColor="accent4" w:val="single"/>
          <w:right w:color="3f3f3f" w:space="0" w:sz="8" w:themeColor="accent4" w:val="single"/>
          <w:insideV w:color="3f3f3f" w:space="0" w:sz="8" w:themeColor="accent4" w:val="single"/>
        </w:tcBorders>
        <w:shd w:color="auto" w:fill="cfcfcf" w:themeFill="accent4" w:themeFillTint="00003F" w:val="clear"/>
      </w:tcPr>
    </w:tblStylePr>
    <w:tblStylePr w:type="band2Horz">
      <w:tblPr/>
      <w:tcPr>
        <w:tcBorders>
          <w:top w:color="3f3f3f" w:space="0" w:sz="8" w:themeColor="accent4" w:val="single"/>
          <w:left w:color="3f3f3f" w:space="0" w:sz="8" w:themeColor="accent4" w:val="single"/>
          <w:bottom w:color="3f3f3f" w:space="0" w:sz="8" w:themeColor="accent4" w:val="single"/>
          <w:right w:color="3f3f3f" w:space="0" w:sz="8" w:themeColor="accent4" w:val="single"/>
          <w:insideV w:color="3f3f3f" w:space="0" w:sz="8" w:themeColor="accent4" w:val="single"/>
        </w:tcBorders>
      </w:tcPr>
    </w:tblStylePr>
  </w:style>
  <w:style w:type="table" w:styleId="LightGrid-Accent5">
    <w:name w:val="Light Grid Accent 5"/>
    <w:basedOn w:val="TableNormal"/>
    <w:uiPriority w:val="62"/>
    <w:semiHidden w:val="1"/>
    <w:unhideWhenUsed w:val="1"/>
    <w:rsid w:val="000D6F5A"/>
    <w:pPr>
      <w:spacing w:line="240" w:lineRule="auto"/>
    </w:pPr>
    <w:tblPr>
      <w:tblStyleRowBandSize w:val="1"/>
      <w:tblStyleColBandSize w:val="1"/>
      <w:tblBorders>
        <w:top w:color="aaa8a6" w:space="0" w:sz="8" w:themeColor="accent5" w:val="single"/>
        <w:left w:color="aaa8a6" w:space="0" w:sz="8" w:themeColor="accent5" w:val="single"/>
        <w:bottom w:color="aaa8a6" w:space="0" w:sz="8" w:themeColor="accent5" w:val="single"/>
        <w:right w:color="aaa8a6" w:space="0" w:sz="8" w:themeColor="accent5" w:val="single"/>
        <w:insideH w:color="aaa8a6" w:space="0" w:sz="8" w:themeColor="accent5" w:val="single"/>
        <w:insideV w:color="aaa8a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aaa8a6" w:space="0" w:sz="8" w:themeColor="accent5" w:val="single"/>
          <w:left w:color="aaa8a6" w:space="0" w:sz="8" w:themeColor="accent5" w:val="single"/>
          <w:bottom w:color="aaa8a6" w:space="0" w:sz="18" w:themeColor="accent5" w:val="single"/>
          <w:right w:color="aaa8a6" w:space="0" w:sz="8" w:themeColor="accent5" w:val="single"/>
          <w:insideH w:space="0" w:sz="0" w:val="nil"/>
          <w:insideV w:color="aaa8a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aaa8a6" w:space="0" w:sz="6" w:themeColor="accent5" w:val="double"/>
          <w:left w:color="aaa8a6" w:space="0" w:sz="8" w:themeColor="accent5" w:val="single"/>
          <w:bottom w:color="aaa8a6" w:space="0" w:sz="8" w:themeColor="accent5" w:val="single"/>
          <w:right w:color="aaa8a6" w:space="0" w:sz="8" w:themeColor="accent5" w:val="single"/>
          <w:insideH w:space="0" w:sz="0" w:val="nil"/>
          <w:insideV w:color="aaa8a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aaa8a6" w:space="0" w:sz="8" w:themeColor="accent5" w:val="single"/>
          <w:left w:color="aaa8a6" w:space="0" w:sz="8" w:themeColor="accent5" w:val="single"/>
          <w:bottom w:color="aaa8a6" w:space="0" w:sz="8" w:themeColor="accent5" w:val="single"/>
          <w:right w:color="aaa8a6" w:space="0" w:sz="8" w:themeColor="accent5" w:val="single"/>
        </w:tcBorders>
      </w:tcPr>
    </w:tblStylePr>
    <w:tblStylePr w:type="band1Vert">
      <w:tblPr/>
      <w:tcPr>
        <w:tcBorders>
          <w:top w:color="aaa8a6" w:space="0" w:sz="8" w:themeColor="accent5" w:val="single"/>
          <w:left w:color="aaa8a6" w:space="0" w:sz="8" w:themeColor="accent5" w:val="single"/>
          <w:bottom w:color="aaa8a6" w:space="0" w:sz="8" w:themeColor="accent5" w:val="single"/>
          <w:right w:color="aaa8a6" w:space="0" w:sz="8" w:themeColor="accent5" w:val="single"/>
        </w:tcBorders>
        <w:shd w:color="auto" w:fill="eae9e9" w:themeFill="accent5" w:themeFillTint="00003F" w:val="clear"/>
      </w:tcPr>
    </w:tblStylePr>
    <w:tblStylePr w:type="band1Horz">
      <w:tblPr/>
      <w:tcPr>
        <w:tcBorders>
          <w:top w:color="aaa8a6" w:space="0" w:sz="8" w:themeColor="accent5" w:val="single"/>
          <w:left w:color="aaa8a6" w:space="0" w:sz="8" w:themeColor="accent5" w:val="single"/>
          <w:bottom w:color="aaa8a6" w:space="0" w:sz="8" w:themeColor="accent5" w:val="single"/>
          <w:right w:color="aaa8a6" w:space="0" w:sz="8" w:themeColor="accent5" w:val="single"/>
          <w:insideV w:color="aaa8a6" w:space="0" w:sz="8" w:themeColor="accent5" w:val="single"/>
        </w:tcBorders>
        <w:shd w:color="auto" w:fill="eae9e9" w:themeFill="accent5" w:themeFillTint="00003F" w:val="clear"/>
      </w:tcPr>
    </w:tblStylePr>
    <w:tblStylePr w:type="band2Horz">
      <w:tblPr/>
      <w:tcPr>
        <w:tcBorders>
          <w:top w:color="aaa8a6" w:space="0" w:sz="8" w:themeColor="accent5" w:val="single"/>
          <w:left w:color="aaa8a6" w:space="0" w:sz="8" w:themeColor="accent5" w:val="single"/>
          <w:bottom w:color="aaa8a6" w:space="0" w:sz="8" w:themeColor="accent5" w:val="single"/>
          <w:right w:color="aaa8a6" w:space="0" w:sz="8" w:themeColor="accent5" w:val="single"/>
          <w:insideV w:color="aaa8a6" w:space="0" w:sz="8" w:themeColor="accent5" w:val="single"/>
        </w:tcBorders>
      </w:tcPr>
    </w:tblStylePr>
  </w:style>
  <w:style w:type="table" w:styleId="LightGrid-Accent6">
    <w:name w:val="Light Grid Accent 6"/>
    <w:basedOn w:val="TableNormal"/>
    <w:uiPriority w:val="62"/>
    <w:semiHidden w:val="1"/>
    <w:unhideWhenUsed w:val="1"/>
    <w:rsid w:val="000D6F5A"/>
    <w:pPr>
      <w:spacing w:line="240" w:lineRule="auto"/>
    </w:pPr>
    <w:tblPr>
      <w:tblStyleRowBandSize w:val="1"/>
      <w:tblStyleColBandSize w:val="1"/>
      <w:tblBorders>
        <w:top w:color="e8e7e5" w:space="0" w:sz="8" w:themeColor="accent6" w:val="single"/>
        <w:left w:color="e8e7e5" w:space="0" w:sz="8" w:themeColor="accent6" w:val="single"/>
        <w:bottom w:color="e8e7e5" w:space="0" w:sz="8" w:themeColor="accent6" w:val="single"/>
        <w:right w:color="e8e7e5" w:space="0" w:sz="8" w:themeColor="accent6" w:val="single"/>
        <w:insideH w:color="e8e7e5" w:space="0" w:sz="8" w:themeColor="accent6" w:val="single"/>
        <w:insideV w:color="e8e7e5"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e8e7e5" w:space="0" w:sz="8" w:themeColor="accent6" w:val="single"/>
          <w:left w:color="e8e7e5" w:space="0" w:sz="8" w:themeColor="accent6" w:val="single"/>
          <w:bottom w:color="e8e7e5" w:space="0" w:sz="18" w:themeColor="accent6" w:val="single"/>
          <w:right w:color="e8e7e5" w:space="0" w:sz="8" w:themeColor="accent6" w:val="single"/>
          <w:insideH w:space="0" w:sz="0" w:val="nil"/>
          <w:insideV w:color="e8e7e5"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e8e7e5" w:space="0" w:sz="6" w:themeColor="accent6" w:val="double"/>
          <w:left w:color="e8e7e5" w:space="0" w:sz="8" w:themeColor="accent6" w:val="single"/>
          <w:bottom w:color="e8e7e5" w:space="0" w:sz="8" w:themeColor="accent6" w:val="single"/>
          <w:right w:color="e8e7e5" w:space="0" w:sz="8" w:themeColor="accent6" w:val="single"/>
          <w:insideH w:space="0" w:sz="0" w:val="nil"/>
          <w:insideV w:color="e8e7e5"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e8e7e5" w:space="0" w:sz="8" w:themeColor="accent6" w:val="single"/>
          <w:left w:color="e8e7e5" w:space="0" w:sz="8" w:themeColor="accent6" w:val="single"/>
          <w:bottom w:color="e8e7e5" w:space="0" w:sz="8" w:themeColor="accent6" w:val="single"/>
          <w:right w:color="e8e7e5" w:space="0" w:sz="8" w:themeColor="accent6" w:val="single"/>
        </w:tcBorders>
      </w:tcPr>
    </w:tblStylePr>
    <w:tblStylePr w:type="band1Vert">
      <w:tblPr/>
      <w:tcPr>
        <w:tcBorders>
          <w:top w:color="e8e7e5" w:space="0" w:sz="8" w:themeColor="accent6" w:val="single"/>
          <w:left w:color="e8e7e5" w:space="0" w:sz="8" w:themeColor="accent6" w:val="single"/>
          <w:bottom w:color="e8e7e5" w:space="0" w:sz="8" w:themeColor="accent6" w:val="single"/>
          <w:right w:color="e8e7e5" w:space="0" w:sz="8" w:themeColor="accent6" w:val="single"/>
        </w:tcBorders>
        <w:shd w:color="auto" w:fill="f9f9f8" w:themeFill="accent6" w:themeFillTint="00003F" w:val="clear"/>
      </w:tcPr>
    </w:tblStylePr>
    <w:tblStylePr w:type="band1Horz">
      <w:tblPr/>
      <w:tcPr>
        <w:tcBorders>
          <w:top w:color="e8e7e5" w:space="0" w:sz="8" w:themeColor="accent6" w:val="single"/>
          <w:left w:color="e8e7e5" w:space="0" w:sz="8" w:themeColor="accent6" w:val="single"/>
          <w:bottom w:color="e8e7e5" w:space="0" w:sz="8" w:themeColor="accent6" w:val="single"/>
          <w:right w:color="e8e7e5" w:space="0" w:sz="8" w:themeColor="accent6" w:val="single"/>
          <w:insideV w:color="e8e7e5" w:space="0" w:sz="8" w:themeColor="accent6" w:val="single"/>
        </w:tcBorders>
        <w:shd w:color="auto" w:fill="f9f9f8" w:themeFill="accent6" w:themeFillTint="00003F" w:val="clear"/>
      </w:tcPr>
    </w:tblStylePr>
    <w:tblStylePr w:type="band2Horz">
      <w:tblPr/>
      <w:tcPr>
        <w:tcBorders>
          <w:top w:color="e8e7e5" w:space="0" w:sz="8" w:themeColor="accent6" w:val="single"/>
          <w:left w:color="e8e7e5" w:space="0" w:sz="8" w:themeColor="accent6" w:val="single"/>
          <w:bottom w:color="e8e7e5" w:space="0" w:sz="8" w:themeColor="accent6" w:val="single"/>
          <w:right w:color="e8e7e5" w:space="0" w:sz="8" w:themeColor="accent6" w:val="single"/>
          <w:insideV w:color="e8e7e5" w:space="0" w:sz="8" w:themeColor="accent6" w:val="single"/>
        </w:tcBorders>
      </w:tcPr>
    </w:tblStylePr>
  </w:style>
  <w:style w:type="character" w:styleId="Emphasis">
    <w:name w:val="Emphasis"/>
    <w:basedOn w:val="DefaultParagraphFont"/>
    <w:uiPriority w:val="20"/>
    <w:semiHidden w:val="1"/>
    <w:unhideWhenUsed w:val="1"/>
    <w:rsid w:val="000D6F5A"/>
    <w:rPr>
      <w:rFonts w:ascii="Segoe UI" w:cs="Segoe UI" w:hAnsi="Segoe UI"/>
      <w:i w:val="1"/>
      <w:iCs w:val="1"/>
    </w:rPr>
  </w:style>
  <w:style w:type="paragraph" w:styleId="HTMLAddress">
    <w:name w:val="HTML Address"/>
    <w:basedOn w:val="Normal"/>
    <w:link w:val="HTMLAddressChar"/>
    <w:uiPriority w:val="79"/>
    <w:semiHidden w:val="1"/>
    <w:unhideWhenUsed w:val="1"/>
    <w:rsid w:val="000D6F5A"/>
    <w:pPr>
      <w:spacing w:line="240" w:lineRule="auto"/>
    </w:pPr>
    <w:rPr>
      <w:i w:val="1"/>
      <w:iCs w:val="1"/>
    </w:rPr>
  </w:style>
  <w:style w:type="character" w:styleId="HTMLAddressChar" w:customStyle="1">
    <w:name w:val="HTML Address Char"/>
    <w:basedOn w:val="DefaultParagraphFont"/>
    <w:link w:val="HTMLAddress"/>
    <w:uiPriority w:val="79"/>
    <w:semiHidden w:val="1"/>
    <w:rsid w:val="000D6F5A"/>
    <w:rPr>
      <w:rFonts w:ascii="Segoe UI" w:cs="Segoe UI" w:hAnsi="Segoe UI"/>
      <w:i w:val="1"/>
      <w:iCs w:val="1"/>
    </w:rPr>
  </w:style>
  <w:style w:type="character" w:styleId="HTMLAcronym">
    <w:name w:val="HTML Acronym"/>
    <w:basedOn w:val="DefaultParagraphFont"/>
    <w:uiPriority w:val="79"/>
    <w:semiHidden w:val="1"/>
    <w:unhideWhenUsed w:val="1"/>
    <w:rsid w:val="000D6F5A"/>
    <w:rPr>
      <w:rFonts w:ascii="Segoe UI" w:cs="Segoe UI" w:hAnsi="Segoe UI"/>
    </w:rPr>
  </w:style>
  <w:style w:type="character" w:styleId="HTMLSample">
    <w:name w:val="HTML Sample"/>
    <w:basedOn w:val="DefaultParagraphFont"/>
    <w:uiPriority w:val="79"/>
    <w:semiHidden w:val="1"/>
    <w:unhideWhenUsed w:val="1"/>
    <w:rsid w:val="000D6F5A"/>
    <w:rPr>
      <w:rFonts w:ascii="Consolas" w:cs="Segoe UI" w:hAnsi="Consolas"/>
      <w:sz w:val="24"/>
      <w:szCs w:val="24"/>
    </w:rPr>
  </w:style>
  <w:style w:type="character" w:styleId="HTMLCode">
    <w:name w:val="HTML Code"/>
    <w:basedOn w:val="DefaultParagraphFont"/>
    <w:uiPriority w:val="79"/>
    <w:semiHidden w:val="1"/>
    <w:unhideWhenUsed w:val="1"/>
    <w:rsid w:val="000D6F5A"/>
    <w:rPr>
      <w:rFonts w:ascii="Consolas" w:cs="Segoe UI" w:hAnsi="Consolas"/>
      <w:sz w:val="20"/>
      <w:szCs w:val="20"/>
    </w:rPr>
  </w:style>
  <w:style w:type="character" w:styleId="HTMLDefinition">
    <w:name w:val="HTML Definition"/>
    <w:basedOn w:val="DefaultParagraphFont"/>
    <w:uiPriority w:val="79"/>
    <w:semiHidden w:val="1"/>
    <w:unhideWhenUsed w:val="1"/>
    <w:rsid w:val="000D6F5A"/>
    <w:rPr>
      <w:rFonts w:ascii="Segoe UI" w:cs="Segoe UI" w:hAnsi="Segoe UI"/>
      <w:i w:val="1"/>
      <w:iCs w:val="1"/>
    </w:rPr>
  </w:style>
  <w:style w:type="character" w:styleId="HTMLTypewriter">
    <w:name w:val="HTML Typewriter"/>
    <w:basedOn w:val="DefaultParagraphFont"/>
    <w:uiPriority w:val="79"/>
    <w:semiHidden w:val="1"/>
    <w:unhideWhenUsed w:val="1"/>
    <w:rsid w:val="000D6F5A"/>
    <w:rPr>
      <w:rFonts w:ascii="Consolas" w:cs="Segoe UI" w:hAnsi="Consolas"/>
      <w:sz w:val="20"/>
      <w:szCs w:val="20"/>
    </w:rPr>
  </w:style>
  <w:style w:type="character" w:styleId="HTMLKeyboard">
    <w:name w:val="HTML Keyboard"/>
    <w:basedOn w:val="DefaultParagraphFont"/>
    <w:uiPriority w:val="79"/>
    <w:semiHidden w:val="1"/>
    <w:unhideWhenUsed w:val="1"/>
    <w:rsid w:val="000D6F5A"/>
    <w:rPr>
      <w:rFonts w:ascii="Consolas" w:cs="Segoe UI" w:hAnsi="Consolas"/>
      <w:sz w:val="20"/>
      <w:szCs w:val="20"/>
    </w:rPr>
  </w:style>
  <w:style w:type="character" w:styleId="HTMLVariable">
    <w:name w:val="HTML Variable"/>
    <w:basedOn w:val="DefaultParagraphFont"/>
    <w:uiPriority w:val="79"/>
    <w:semiHidden w:val="1"/>
    <w:unhideWhenUsed w:val="1"/>
    <w:rsid w:val="000D6F5A"/>
    <w:rPr>
      <w:rFonts w:ascii="Segoe UI" w:cs="Segoe UI" w:hAnsi="Segoe UI"/>
      <w:i w:val="1"/>
      <w:iCs w:val="1"/>
    </w:rPr>
  </w:style>
  <w:style w:type="paragraph" w:styleId="HTMLPreformatted">
    <w:name w:val="HTML Preformatted"/>
    <w:basedOn w:val="Normal"/>
    <w:link w:val="HTMLPreformattedChar"/>
    <w:uiPriority w:val="79"/>
    <w:semiHidden w:val="1"/>
    <w:unhideWhenUsed w:val="1"/>
    <w:rsid w:val="000D6F5A"/>
    <w:pPr>
      <w:spacing w:line="240" w:lineRule="auto"/>
    </w:pPr>
  </w:style>
  <w:style w:type="character" w:styleId="HTMLPreformattedChar" w:customStyle="1">
    <w:name w:val="HTML Preformatted Char"/>
    <w:basedOn w:val="DefaultParagraphFont"/>
    <w:link w:val="HTMLPreformatted"/>
    <w:uiPriority w:val="79"/>
    <w:semiHidden w:val="1"/>
    <w:rsid w:val="000D6F5A"/>
    <w:rPr>
      <w:rFonts w:ascii="Segoe UI" w:cs="Segoe UI" w:hAnsi="Segoe UI"/>
    </w:rPr>
  </w:style>
  <w:style w:type="character" w:styleId="HTMLCite">
    <w:name w:val="HTML Cite"/>
    <w:basedOn w:val="DefaultParagraphFont"/>
    <w:uiPriority w:val="79"/>
    <w:semiHidden w:val="1"/>
    <w:unhideWhenUsed w:val="1"/>
    <w:rsid w:val="000D6F5A"/>
    <w:rPr>
      <w:rFonts w:ascii="Segoe UI" w:cs="Segoe UI" w:hAnsi="Segoe UI"/>
      <w:i w:val="1"/>
      <w:iCs w:val="1"/>
    </w:rPr>
  </w:style>
  <w:style w:type="paragraph" w:styleId="Index2">
    <w:name w:val="index 2"/>
    <w:basedOn w:val="Normal"/>
    <w:next w:val="Normal"/>
    <w:autoRedefine w:val="1"/>
    <w:uiPriority w:val="79"/>
    <w:semiHidden w:val="1"/>
    <w:unhideWhenUsed w:val="1"/>
    <w:rsid w:val="000D6F5A"/>
    <w:pPr>
      <w:spacing w:line="240" w:lineRule="auto"/>
      <w:ind w:left="400" w:hanging="200"/>
    </w:pPr>
  </w:style>
  <w:style w:type="paragraph" w:styleId="Index3">
    <w:name w:val="index 3"/>
    <w:basedOn w:val="Normal"/>
    <w:next w:val="Normal"/>
    <w:autoRedefine w:val="1"/>
    <w:uiPriority w:val="79"/>
    <w:semiHidden w:val="1"/>
    <w:unhideWhenUsed w:val="1"/>
    <w:rsid w:val="000D6F5A"/>
    <w:pPr>
      <w:spacing w:line="240" w:lineRule="auto"/>
      <w:ind w:left="600" w:hanging="200"/>
    </w:pPr>
  </w:style>
  <w:style w:type="paragraph" w:styleId="Index4">
    <w:name w:val="index 4"/>
    <w:basedOn w:val="Normal"/>
    <w:next w:val="Normal"/>
    <w:autoRedefine w:val="1"/>
    <w:uiPriority w:val="79"/>
    <w:semiHidden w:val="1"/>
    <w:unhideWhenUsed w:val="1"/>
    <w:rsid w:val="000D6F5A"/>
    <w:pPr>
      <w:spacing w:line="240" w:lineRule="auto"/>
      <w:ind w:left="800" w:hanging="200"/>
    </w:pPr>
  </w:style>
  <w:style w:type="paragraph" w:styleId="Index5">
    <w:name w:val="index 5"/>
    <w:basedOn w:val="Normal"/>
    <w:next w:val="Normal"/>
    <w:autoRedefine w:val="1"/>
    <w:uiPriority w:val="79"/>
    <w:semiHidden w:val="1"/>
    <w:unhideWhenUsed w:val="1"/>
    <w:rsid w:val="000D6F5A"/>
    <w:pPr>
      <w:spacing w:line="240" w:lineRule="auto"/>
      <w:ind w:left="1000" w:hanging="200"/>
    </w:pPr>
  </w:style>
  <w:style w:type="paragraph" w:styleId="Index6">
    <w:name w:val="index 6"/>
    <w:basedOn w:val="Normal"/>
    <w:next w:val="Normal"/>
    <w:autoRedefine w:val="1"/>
    <w:uiPriority w:val="79"/>
    <w:semiHidden w:val="1"/>
    <w:unhideWhenUsed w:val="1"/>
    <w:rsid w:val="000D6F5A"/>
    <w:pPr>
      <w:spacing w:line="240" w:lineRule="auto"/>
      <w:ind w:left="1200" w:hanging="200"/>
    </w:pPr>
  </w:style>
  <w:style w:type="paragraph" w:styleId="Index7">
    <w:name w:val="index 7"/>
    <w:basedOn w:val="Normal"/>
    <w:next w:val="Normal"/>
    <w:autoRedefine w:val="1"/>
    <w:uiPriority w:val="79"/>
    <w:semiHidden w:val="1"/>
    <w:unhideWhenUsed w:val="1"/>
    <w:rsid w:val="000D6F5A"/>
    <w:pPr>
      <w:spacing w:line="240" w:lineRule="auto"/>
      <w:ind w:left="1400" w:hanging="200"/>
    </w:pPr>
  </w:style>
  <w:style w:type="paragraph" w:styleId="Index8">
    <w:name w:val="index 8"/>
    <w:basedOn w:val="Normal"/>
    <w:next w:val="Normal"/>
    <w:autoRedefine w:val="1"/>
    <w:uiPriority w:val="79"/>
    <w:semiHidden w:val="1"/>
    <w:unhideWhenUsed w:val="1"/>
    <w:rsid w:val="000D6F5A"/>
    <w:pPr>
      <w:spacing w:line="240" w:lineRule="auto"/>
      <w:ind w:left="1600" w:hanging="200"/>
    </w:pPr>
  </w:style>
  <w:style w:type="paragraph" w:styleId="Index9">
    <w:name w:val="index 9"/>
    <w:basedOn w:val="Normal"/>
    <w:next w:val="Normal"/>
    <w:autoRedefine w:val="1"/>
    <w:uiPriority w:val="79"/>
    <w:semiHidden w:val="1"/>
    <w:unhideWhenUsed w:val="1"/>
    <w:rsid w:val="000D6F5A"/>
    <w:pPr>
      <w:spacing w:line="240" w:lineRule="auto"/>
      <w:ind w:left="1800" w:hanging="200"/>
    </w:pPr>
  </w:style>
  <w:style w:type="paragraph" w:styleId="IndexHeading">
    <w:name w:val="index heading"/>
    <w:basedOn w:val="Normal"/>
    <w:next w:val="Index1"/>
    <w:uiPriority w:val="79"/>
    <w:semiHidden w:val="1"/>
    <w:unhideWhenUsed w:val="1"/>
    <w:rsid w:val="000D6F5A"/>
    <w:rPr>
      <w:rFonts w:eastAsiaTheme="majorEastAsia"/>
      <w:b w:val="1"/>
      <w:bCs w:val="1"/>
    </w:rPr>
  </w:style>
  <w:style w:type="character" w:styleId="IntenseEmphasis">
    <w:name w:val="Intense Emphasis"/>
    <w:basedOn w:val="DefaultParagraphFont"/>
    <w:uiPriority w:val="21"/>
    <w:semiHidden w:val="1"/>
    <w:unhideWhenUsed w:val="1"/>
    <w:rsid w:val="000D6F5A"/>
    <w:rPr>
      <w:rFonts w:ascii="Segoe UI" w:cs="Segoe UI" w:hAnsi="Segoe UI"/>
      <w:i w:val="1"/>
      <w:iCs w:val="1"/>
      <w:color w:val="ddae00" w:themeColor="accent1"/>
    </w:rPr>
  </w:style>
  <w:style w:type="character" w:styleId="IntenseReference">
    <w:name w:val="Intense Reference"/>
    <w:basedOn w:val="DefaultParagraphFont"/>
    <w:uiPriority w:val="32"/>
    <w:semiHidden w:val="1"/>
    <w:unhideWhenUsed w:val="1"/>
    <w:rsid w:val="000D6F5A"/>
    <w:rPr>
      <w:rFonts w:ascii="Segoe UI" w:cs="Segoe UI" w:hAnsi="Segoe UI"/>
      <w:b w:val="1"/>
      <w:bCs w:val="1"/>
      <w:smallCaps w:val="1"/>
      <w:color w:val="ddae00" w:themeColor="accent1"/>
      <w:spacing w:val="5"/>
    </w:rPr>
  </w:style>
  <w:style w:type="paragraph" w:styleId="IntenseQuote">
    <w:name w:val="Intense Quote"/>
    <w:basedOn w:val="Normal"/>
    <w:next w:val="Normal"/>
    <w:link w:val="IntenseQuoteChar"/>
    <w:uiPriority w:val="30"/>
    <w:semiHidden w:val="1"/>
    <w:unhideWhenUsed w:val="1"/>
    <w:rsid w:val="000D6F5A"/>
    <w:pPr>
      <w:pBdr>
        <w:top w:color="ddae00" w:space="10" w:sz="4" w:themeColor="accent1" w:val="single"/>
        <w:bottom w:color="ddae00" w:space="10" w:sz="4" w:themeColor="accent1" w:val="single"/>
      </w:pBdr>
      <w:spacing w:after="360" w:before="360"/>
      <w:ind w:left="864" w:right="864"/>
      <w:jc w:val="center"/>
    </w:pPr>
    <w:rPr>
      <w:i w:val="1"/>
      <w:iCs w:val="1"/>
      <w:color w:val="ddae00" w:themeColor="accent1"/>
    </w:rPr>
  </w:style>
  <w:style w:type="character" w:styleId="IntenseQuoteChar" w:customStyle="1">
    <w:name w:val="Intense Quote Char"/>
    <w:basedOn w:val="DefaultParagraphFont"/>
    <w:link w:val="IntenseQuote"/>
    <w:uiPriority w:val="30"/>
    <w:semiHidden w:val="1"/>
    <w:rsid w:val="000D6F5A"/>
    <w:rPr>
      <w:rFonts w:ascii="Segoe UI" w:cs="Segoe UI" w:hAnsi="Segoe UI"/>
      <w:i w:val="1"/>
      <w:iCs w:val="1"/>
      <w:color w:val="ddae00" w:themeColor="accent1"/>
    </w:rPr>
  </w:style>
  <w:style w:type="paragraph" w:styleId="NoSpacing">
    <w:name w:val="No Spacing"/>
    <w:uiPriority w:val="1"/>
    <w:semiHidden w:val="1"/>
    <w:unhideWhenUsed w:val="1"/>
    <w:rsid w:val="000D6F5A"/>
    <w:pPr>
      <w:spacing w:line="240" w:lineRule="auto"/>
    </w:pPr>
    <w:rPr>
      <w:rFonts w:ascii="Segoe UI" w:cs="Segoe UI" w:hAnsi="Segoe UI"/>
    </w:rPr>
  </w:style>
  <w:style w:type="paragraph" w:styleId="CommentText">
    <w:name w:val="annotation text"/>
    <w:basedOn w:val="Normal"/>
    <w:link w:val="CommentTextChar"/>
    <w:uiPriority w:val="79"/>
    <w:semiHidden w:val="1"/>
    <w:unhideWhenUsed w:val="1"/>
    <w:rsid w:val="000D6F5A"/>
    <w:pPr>
      <w:spacing w:line="240" w:lineRule="auto"/>
    </w:pPr>
  </w:style>
  <w:style w:type="character" w:styleId="CommentTextChar" w:customStyle="1">
    <w:name w:val="Comment Text Char"/>
    <w:basedOn w:val="DefaultParagraphFont"/>
    <w:link w:val="CommentText"/>
    <w:uiPriority w:val="79"/>
    <w:semiHidden w:val="1"/>
    <w:rsid w:val="000D6F5A"/>
    <w:rPr>
      <w:rFonts w:ascii="Segoe UI" w:cs="Segoe UI" w:hAnsi="Segoe UI"/>
    </w:rPr>
  </w:style>
  <w:style w:type="paragraph" w:styleId="CommentSubject">
    <w:name w:val="annotation subject"/>
    <w:basedOn w:val="CommentText"/>
    <w:next w:val="CommentText"/>
    <w:link w:val="CommentSubjectChar"/>
    <w:uiPriority w:val="79"/>
    <w:semiHidden w:val="1"/>
    <w:unhideWhenUsed w:val="1"/>
    <w:rsid w:val="000D6F5A"/>
    <w:rPr>
      <w:b w:val="1"/>
      <w:bCs w:val="1"/>
    </w:rPr>
  </w:style>
  <w:style w:type="character" w:styleId="CommentSubjectChar" w:customStyle="1">
    <w:name w:val="Comment Subject Char"/>
    <w:basedOn w:val="CommentTextChar"/>
    <w:link w:val="CommentSubject"/>
    <w:uiPriority w:val="79"/>
    <w:semiHidden w:val="1"/>
    <w:rsid w:val="000D6F5A"/>
    <w:rPr>
      <w:rFonts w:ascii="Segoe UI" w:cs="Segoe UI" w:hAnsi="Segoe UI"/>
      <w:b w:val="1"/>
      <w:bCs w:val="1"/>
    </w:rPr>
  </w:style>
  <w:style w:type="character" w:styleId="CommentReference">
    <w:name w:val="annotation reference"/>
    <w:basedOn w:val="DefaultParagraphFont"/>
    <w:uiPriority w:val="79"/>
    <w:semiHidden w:val="1"/>
    <w:unhideWhenUsed w:val="1"/>
    <w:rsid w:val="000D6F5A"/>
    <w:rPr>
      <w:rFonts w:ascii="Segoe UI" w:cs="Segoe UI" w:hAnsi="Segoe UI"/>
      <w:sz w:val="16"/>
      <w:szCs w:val="16"/>
    </w:rPr>
  </w:style>
  <w:style w:type="paragraph" w:styleId="List">
    <w:name w:val="List"/>
    <w:basedOn w:val="Normal"/>
    <w:uiPriority w:val="79"/>
    <w:semiHidden w:val="1"/>
    <w:unhideWhenUsed w:val="1"/>
    <w:rsid w:val="000D6F5A"/>
    <w:pPr>
      <w:ind w:left="283" w:hanging="283"/>
      <w:contextualSpacing w:val="1"/>
    </w:pPr>
  </w:style>
  <w:style w:type="paragraph" w:styleId="List2">
    <w:name w:val="List 2"/>
    <w:basedOn w:val="Normal"/>
    <w:uiPriority w:val="79"/>
    <w:semiHidden w:val="1"/>
    <w:unhideWhenUsed w:val="1"/>
    <w:rsid w:val="000D6F5A"/>
    <w:pPr>
      <w:ind w:left="566" w:hanging="283"/>
      <w:contextualSpacing w:val="1"/>
    </w:pPr>
  </w:style>
  <w:style w:type="paragraph" w:styleId="List3">
    <w:name w:val="List 3"/>
    <w:basedOn w:val="Normal"/>
    <w:uiPriority w:val="79"/>
    <w:semiHidden w:val="1"/>
    <w:unhideWhenUsed w:val="1"/>
    <w:rsid w:val="000D6F5A"/>
    <w:pPr>
      <w:ind w:left="849" w:hanging="283"/>
      <w:contextualSpacing w:val="1"/>
    </w:pPr>
  </w:style>
  <w:style w:type="paragraph" w:styleId="List4">
    <w:name w:val="List 4"/>
    <w:basedOn w:val="Normal"/>
    <w:uiPriority w:val="79"/>
    <w:semiHidden w:val="1"/>
    <w:unhideWhenUsed w:val="1"/>
    <w:rsid w:val="000D6F5A"/>
    <w:pPr>
      <w:ind w:left="1132" w:hanging="283"/>
      <w:contextualSpacing w:val="1"/>
    </w:pPr>
  </w:style>
  <w:style w:type="paragraph" w:styleId="List5">
    <w:name w:val="List 5"/>
    <w:basedOn w:val="Normal"/>
    <w:uiPriority w:val="79"/>
    <w:semiHidden w:val="1"/>
    <w:unhideWhenUsed w:val="1"/>
    <w:rsid w:val="000D6F5A"/>
    <w:pPr>
      <w:ind w:left="1415" w:hanging="283"/>
      <w:contextualSpacing w:val="1"/>
    </w:pPr>
  </w:style>
  <w:style w:type="paragraph" w:styleId="ListContinue">
    <w:name w:val="List Continue"/>
    <w:basedOn w:val="Normal"/>
    <w:uiPriority w:val="79"/>
    <w:semiHidden w:val="1"/>
    <w:unhideWhenUsed w:val="1"/>
    <w:rsid w:val="000D6F5A"/>
    <w:pPr>
      <w:spacing w:after="120"/>
      <w:ind w:left="283"/>
      <w:contextualSpacing w:val="1"/>
    </w:pPr>
  </w:style>
  <w:style w:type="paragraph" w:styleId="ListContinue2">
    <w:name w:val="List Continue 2"/>
    <w:basedOn w:val="Normal"/>
    <w:uiPriority w:val="79"/>
    <w:semiHidden w:val="1"/>
    <w:unhideWhenUsed w:val="1"/>
    <w:rsid w:val="000D6F5A"/>
    <w:pPr>
      <w:spacing w:after="120"/>
      <w:ind w:left="566"/>
      <w:contextualSpacing w:val="1"/>
    </w:pPr>
  </w:style>
  <w:style w:type="paragraph" w:styleId="ListContinue3">
    <w:name w:val="List Continue 3"/>
    <w:basedOn w:val="Normal"/>
    <w:uiPriority w:val="79"/>
    <w:semiHidden w:val="1"/>
    <w:unhideWhenUsed w:val="1"/>
    <w:rsid w:val="000D6F5A"/>
    <w:pPr>
      <w:spacing w:after="120"/>
      <w:ind w:left="849"/>
      <w:contextualSpacing w:val="1"/>
    </w:pPr>
  </w:style>
  <w:style w:type="paragraph" w:styleId="ListContinue4">
    <w:name w:val="List Continue 4"/>
    <w:basedOn w:val="Normal"/>
    <w:uiPriority w:val="79"/>
    <w:semiHidden w:val="1"/>
    <w:unhideWhenUsed w:val="1"/>
    <w:rsid w:val="000D6F5A"/>
    <w:pPr>
      <w:spacing w:after="120"/>
      <w:ind w:left="1132"/>
      <w:contextualSpacing w:val="1"/>
    </w:pPr>
  </w:style>
  <w:style w:type="paragraph" w:styleId="ListContinue5">
    <w:name w:val="List Continue 5"/>
    <w:basedOn w:val="Normal"/>
    <w:uiPriority w:val="79"/>
    <w:semiHidden w:val="1"/>
    <w:unhideWhenUsed w:val="1"/>
    <w:rsid w:val="000D6F5A"/>
    <w:pPr>
      <w:spacing w:after="120"/>
      <w:ind w:left="1415"/>
      <w:contextualSpacing w:val="1"/>
    </w:pPr>
  </w:style>
  <w:style w:type="paragraph" w:styleId="ListNumber">
    <w:name w:val="List Number"/>
    <w:basedOn w:val="Normal"/>
    <w:uiPriority w:val="79"/>
    <w:semiHidden w:val="1"/>
    <w:unhideWhenUsed w:val="1"/>
    <w:rsid w:val="000D6F5A"/>
    <w:pPr>
      <w:numPr>
        <w:numId w:val="13"/>
      </w:numPr>
      <w:contextualSpacing w:val="1"/>
    </w:pPr>
  </w:style>
  <w:style w:type="paragraph" w:styleId="ListNumber2">
    <w:name w:val="List Number 2"/>
    <w:basedOn w:val="Normal"/>
    <w:uiPriority w:val="79"/>
    <w:semiHidden w:val="1"/>
    <w:unhideWhenUsed w:val="1"/>
    <w:rsid w:val="000D6F5A"/>
    <w:pPr>
      <w:numPr>
        <w:numId w:val="14"/>
      </w:numPr>
      <w:contextualSpacing w:val="1"/>
    </w:pPr>
  </w:style>
  <w:style w:type="paragraph" w:styleId="ListNumber3">
    <w:name w:val="List Number 3"/>
    <w:basedOn w:val="Normal"/>
    <w:uiPriority w:val="79"/>
    <w:semiHidden w:val="1"/>
    <w:unhideWhenUsed w:val="1"/>
    <w:rsid w:val="000D6F5A"/>
    <w:pPr>
      <w:numPr>
        <w:numId w:val="15"/>
      </w:numPr>
      <w:contextualSpacing w:val="1"/>
    </w:pPr>
  </w:style>
  <w:style w:type="paragraph" w:styleId="ListNumber4">
    <w:name w:val="List Number 4"/>
    <w:basedOn w:val="Normal"/>
    <w:uiPriority w:val="79"/>
    <w:semiHidden w:val="1"/>
    <w:unhideWhenUsed w:val="1"/>
    <w:rsid w:val="000D6F5A"/>
    <w:pPr>
      <w:numPr>
        <w:numId w:val="16"/>
      </w:numPr>
      <w:contextualSpacing w:val="1"/>
    </w:pPr>
  </w:style>
  <w:style w:type="paragraph" w:styleId="ListNumber5">
    <w:name w:val="List Number 5"/>
    <w:basedOn w:val="Normal"/>
    <w:uiPriority w:val="79"/>
    <w:semiHidden w:val="1"/>
    <w:unhideWhenUsed w:val="1"/>
    <w:rsid w:val="000D6F5A"/>
    <w:pPr>
      <w:numPr>
        <w:numId w:val="17"/>
      </w:numPr>
      <w:contextualSpacing w:val="1"/>
    </w:pPr>
  </w:style>
  <w:style w:type="table" w:styleId="ListTable1Light">
    <w:name w:val="List Table 1 Light"/>
    <w:basedOn w:val="TableNormal"/>
    <w:uiPriority w:val="46"/>
    <w:rsid w:val="000D6F5A"/>
    <w:pPr>
      <w:spacing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1Light-Accent1">
    <w:name w:val="List Table 1 Light Accent 1"/>
    <w:basedOn w:val="TableNormal"/>
    <w:uiPriority w:val="46"/>
    <w:rsid w:val="000D6F5A"/>
    <w:pPr>
      <w:spacing w:line="240" w:lineRule="auto"/>
    </w:pPr>
    <w:tblPr>
      <w:tblStyleRowBandSize w:val="1"/>
      <w:tblStyleColBandSize w:val="1"/>
    </w:tblPr>
    <w:tblStylePr w:type="firstRow">
      <w:rPr>
        <w:b w:val="1"/>
        <w:bCs w:val="1"/>
      </w:rPr>
      <w:tblPr/>
      <w:tcPr>
        <w:tcBorders>
          <w:bottom w:color="ffd951" w:space="0" w:sz="4" w:themeColor="accent1" w:themeTint="000099" w:val="single"/>
        </w:tcBorders>
      </w:tcPr>
    </w:tblStylePr>
    <w:tblStylePr w:type="lastRow">
      <w:rPr>
        <w:b w:val="1"/>
        <w:bCs w:val="1"/>
      </w:rPr>
      <w:tblPr/>
      <w:tcPr>
        <w:tcBorders>
          <w:top w:color="ffd951" w:space="0" w:sz="4" w:themeColor="accent1" w:themeTint="000099" w:val="single"/>
        </w:tcBorders>
      </w:tcPr>
    </w:tblStylePr>
    <w:tblStylePr w:type="firstCol">
      <w:rPr>
        <w:b w:val="1"/>
        <w:bCs w:val="1"/>
      </w:rPr>
    </w:tblStylePr>
    <w:tblStylePr w:type="lastCol">
      <w:rPr>
        <w:b w:val="1"/>
        <w:bCs w:val="1"/>
      </w:r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style>
  <w:style w:type="table" w:styleId="ListTable1Light-Accent2">
    <w:name w:val="List Table 1 Light Accent 2"/>
    <w:basedOn w:val="TableNormal"/>
    <w:uiPriority w:val="46"/>
    <w:rsid w:val="000D6F5A"/>
    <w:pPr>
      <w:spacing w:line="240" w:lineRule="auto"/>
    </w:pPr>
    <w:tblPr>
      <w:tblStyleRowBandSize w:val="1"/>
      <w:tblStyleColBandSize w:val="1"/>
    </w:tblPr>
    <w:tblStylePr w:type="firstRow">
      <w:rPr>
        <w:b w:val="1"/>
        <w:bCs w:val="1"/>
      </w:rPr>
      <w:tblPr/>
      <w:tcPr>
        <w:tcBorders>
          <w:bottom w:color="ffe066" w:space="0" w:sz="4" w:themeColor="accent2" w:themeTint="000099" w:val="single"/>
        </w:tcBorders>
      </w:tcPr>
    </w:tblStylePr>
    <w:tblStylePr w:type="lastRow">
      <w:rPr>
        <w:b w:val="1"/>
        <w:bCs w:val="1"/>
      </w:rPr>
      <w:tblPr/>
      <w:tcPr>
        <w:tcBorders>
          <w:top w:color="ffe066" w:space="0" w:sz="4" w:themeColor="accent2" w:themeTint="000099" w:val="single"/>
        </w:tcBorders>
      </w:tcPr>
    </w:tblStylePr>
    <w:tblStylePr w:type="firstCol">
      <w:rPr>
        <w:b w:val="1"/>
        <w:bCs w:val="1"/>
      </w:rPr>
    </w:tblStylePr>
    <w:tblStylePr w:type="lastCol">
      <w:rPr>
        <w:b w:val="1"/>
        <w:bCs w:val="1"/>
      </w:r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style>
  <w:style w:type="table" w:styleId="ListTable1Light-Accent3">
    <w:name w:val="List Table 1 Light Accent 3"/>
    <w:basedOn w:val="TableNormal"/>
    <w:uiPriority w:val="46"/>
    <w:rsid w:val="000D6F5A"/>
    <w:pPr>
      <w:spacing w:line="240" w:lineRule="auto"/>
    </w:pPr>
    <w:tblPr>
      <w:tblStyleRowBandSize w:val="1"/>
      <w:tblStyleColBandSize w:val="1"/>
    </w:tblPr>
    <w:tblStylePr w:type="firstRow">
      <w:rPr>
        <w:b w:val="1"/>
        <w:bCs w:val="1"/>
      </w:rPr>
      <w:tblPr/>
      <w:tcPr>
        <w:tcBorders>
          <w:bottom w:color="fff0b7" w:space="0" w:sz="4" w:themeColor="accent3" w:themeTint="000099" w:val="single"/>
        </w:tcBorders>
      </w:tcPr>
    </w:tblStylePr>
    <w:tblStylePr w:type="lastRow">
      <w:rPr>
        <w:b w:val="1"/>
        <w:bCs w:val="1"/>
      </w:rPr>
      <w:tblPr/>
      <w:tcPr>
        <w:tcBorders>
          <w:top w:color="fff0b7"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style>
  <w:style w:type="table" w:styleId="ListTable1Light-Accent4">
    <w:name w:val="List Table 1 Light Accent 4"/>
    <w:basedOn w:val="TableNormal"/>
    <w:uiPriority w:val="46"/>
    <w:rsid w:val="000D6F5A"/>
    <w:pPr>
      <w:spacing w:line="240" w:lineRule="auto"/>
    </w:pPr>
    <w:tblPr>
      <w:tblStyleRowBandSize w:val="1"/>
      <w:tblStyleColBandSize w:val="1"/>
    </w:tblPr>
    <w:tblStylePr w:type="firstRow">
      <w:rPr>
        <w:b w:val="1"/>
        <w:bCs w:val="1"/>
      </w:rPr>
      <w:tblPr/>
      <w:tcPr>
        <w:tcBorders>
          <w:bottom w:color="8b8b8b" w:space="0" w:sz="4" w:themeColor="accent4" w:themeTint="000099" w:val="single"/>
        </w:tcBorders>
      </w:tcPr>
    </w:tblStylePr>
    <w:tblStylePr w:type="lastRow">
      <w:rPr>
        <w:b w:val="1"/>
        <w:bCs w:val="1"/>
      </w:rPr>
      <w:tblPr/>
      <w:tcPr>
        <w:tcBorders>
          <w:top w:color="8b8b8b" w:space="0" w:sz="4" w:themeColor="accent4" w:themeTint="000099" w:val="single"/>
        </w:tcBorders>
      </w:tcPr>
    </w:tblStylePr>
    <w:tblStylePr w:type="firstCol">
      <w:rPr>
        <w:b w:val="1"/>
        <w:bCs w:val="1"/>
      </w:rPr>
    </w:tblStylePr>
    <w:tblStylePr w:type="lastCol">
      <w:rPr>
        <w:b w:val="1"/>
        <w:bCs w:val="1"/>
      </w:r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style>
  <w:style w:type="table" w:styleId="ListTable1Light-Accent5">
    <w:name w:val="List Table 1 Light Accent 5"/>
    <w:basedOn w:val="TableNormal"/>
    <w:uiPriority w:val="46"/>
    <w:rsid w:val="000D6F5A"/>
    <w:pPr>
      <w:spacing w:line="240" w:lineRule="auto"/>
    </w:pPr>
    <w:tblPr>
      <w:tblStyleRowBandSize w:val="1"/>
      <w:tblStyleColBandSize w:val="1"/>
    </w:tblPr>
    <w:tblStylePr w:type="firstRow">
      <w:rPr>
        <w:b w:val="1"/>
        <w:bCs w:val="1"/>
      </w:rPr>
      <w:tblPr/>
      <w:tcPr>
        <w:tcBorders>
          <w:bottom w:color="cccac9" w:space="0" w:sz="4" w:themeColor="accent5" w:themeTint="000099" w:val="single"/>
        </w:tcBorders>
      </w:tcPr>
    </w:tblStylePr>
    <w:tblStylePr w:type="lastRow">
      <w:rPr>
        <w:b w:val="1"/>
        <w:bCs w:val="1"/>
      </w:rPr>
      <w:tblPr/>
      <w:tcPr>
        <w:tcBorders>
          <w:top w:color="cccac9" w:space="0" w:sz="4" w:themeColor="accent5" w:themeTint="000099" w:val="single"/>
        </w:tcBorders>
      </w:tcPr>
    </w:tblStylePr>
    <w:tblStylePr w:type="firstCol">
      <w:rPr>
        <w:b w:val="1"/>
        <w:bCs w:val="1"/>
      </w:rPr>
    </w:tblStylePr>
    <w:tblStylePr w:type="lastCol">
      <w:rPr>
        <w:b w:val="1"/>
        <w:bCs w:val="1"/>
      </w:r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style>
  <w:style w:type="table" w:styleId="ListTable1Light-Accent6">
    <w:name w:val="List Table 1 Light Accent 6"/>
    <w:basedOn w:val="TableNormal"/>
    <w:uiPriority w:val="46"/>
    <w:rsid w:val="000D6F5A"/>
    <w:pPr>
      <w:spacing w:line="240" w:lineRule="auto"/>
    </w:pPr>
    <w:tblPr>
      <w:tblStyleRowBandSize w:val="1"/>
      <w:tblStyleColBandSize w:val="1"/>
    </w:tblPr>
    <w:tblStylePr w:type="firstRow">
      <w:rPr>
        <w:b w:val="1"/>
        <w:bCs w:val="1"/>
      </w:rPr>
      <w:tblPr/>
      <w:tcPr>
        <w:tcBorders>
          <w:bottom w:color="f1f0ef" w:space="0" w:sz="4" w:themeColor="accent6" w:themeTint="000099" w:val="single"/>
        </w:tcBorders>
      </w:tcPr>
    </w:tblStylePr>
    <w:tblStylePr w:type="lastRow">
      <w:rPr>
        <w:b w:val="1"/>
        <w:bCs w:val="1"/>
      </w:rPr>
      <w:tblPr/>
      <w:tcPr>
        <w:tcBorders>
          <w:top w:color="f1f0ef"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style>
  <w:style w:type="table" w:styleId="ListTable2">
    <w:name w:val="List Table 2"/>
    <w:basedOn w:val="TableNormal"/>
    <w:uiPriority w:val="47"/>
    <w:rsid w:val="000D6F5A"/>
    <w:pPr>
      <w:spacing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2-Accent1">
    <w:name w:val="List Table 2 Accent 1"/>
    <w:basedOn w:val="TableNormal"/>
    <w:uiPriority w:val="47"/>
    <w:rsid w:val="000D6F5A"/>
    <w:pPr>
      <w:spacing w:line="240" w:lineRule="auto"/>
    </w:pPr>
    <w:tblPr>
      <w:tblStyleRowBandSize w:val="1"/>
      <w:tblStyleColBandSize w:val="1"/>
      <w:tblBorders>
        <w:top w:color="ffd951" w:space="0" w:sz="4" w:themeColor="accent1" w:themeTint="000099" w:val="single"/>
        <w:bottom w:color="ffd951" w:space="0" w:sz="4" w:themeColor="accent1" w:themeTint="000099" w:val="single"/>
        <w:insideH w:color="ffd951" w:space="0" w:sz="4" w:themeColor="accen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style>
  <w:style w:type="table" w:styleId="ListTable2-Accent2">
    <w:name w:val="List Table 2 Accent 2"/>
    <w:basedOn w:val="TableNormal"/>
    <w:uiPriority w:val="47"/>
    <w:rsid w:val="000D6F5A"/>
    <w:pPr>
      <w:spacing w:line="240" w:lineRule="auto"/>
    </w:pPr>
    <w:tblPr>
      <w:tblStyleRowBandSize w:val="1"/>
      <w:tblStyleColBandSize w:val="1"/>
      <w:tblBorders>
        <w:top w:color="ffe066" w:space="0" w:sz="4" w:themeColor="accent2" w:themeTint="000099" w:val="single"/>
        <w:bottom w:color="ffe066" w:space="0" w:sz="4" w:themeColor="accent2" w:themeTint="000099" w:val="single"/>
        <w:insideH w:color="ffe066" w:space="0" w:sz="4" w:themeColor="accent2"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style>
  <w:style w:type="table" w:styleId="ListTable2-Accent3">
    <w:name w:val="List Table 2 Accent 3"/>
    <w:basedOn w:val="TableNormal"/>
    <w:uiPriority w:val="47"/>
    <w:rsid w:val="000D6F5A"/>
    <w:pPr>
      <w:spacing w:line="240" w:lineRule="auto"/>
    </w:pPr>
    <w:tblPr>
      <w:tblStyleRowBandSize w:val="1"/>
      <w:tblStyleColBandSize w:val="1"/>
      <w:tblBorders>
        <w:top w:color="fff0b7" w:space="0" w:sz="4" w:themeColor="accent3" w:themeTint="000099" w:val="single"/>
        <w:bottom w:color="fff0b7" w:space="0" w:sz="4" w:themeColor="accent3" w:themeTint="000099" w:val="single"/>
        <w:insideH w:color="fff0b7"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style>
  <w:style w:type="table" w:styleId="ListTable2-Accent4">
    <w:name w:val="List Table 2 Accent 4"/>
    <w:basedOn w:val="TableNormal"/>
    <w:uiPriority w:val="47"/>
    <w:rsid w:val="000D6F5A"/>
    <w:pPr>
      <w:spacing w:line="240" w:lineRule="auto"/>
    </w:pPr>
    <w:tblPr>
      <w:tblStyleRowBandSize w:val="1"/>
      <w:tblStyleColBandSize w:val="1"/>
      <w:tblBorders>
        <w:top w:color="8b8b8b" w:space="0" w:sz="4" w:themeColor="accent4" w:themeTint="000099" w:val="single"/>
        <w:bottom w:color="8b8b8b" w:space="0" w:sz="4" w:themeColor="accent4" w:themeTint="000099" w:val="single"/>
        <w:insideH w:color="8b8b8b"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style>
  <w:style w:type="table" w:styleId="ListTable2-Accent5">
    <w:name w:val="List Table 2 Accent 5"/>
    <w:basedOn w:val="TableNormal"/>
    <w:uiPriority w:val="47"/>
    <w:rsid w:val="000D6F5A"/>
    <w:pPr>
      <w:spacing w:line="240" w:lineRule="auto"/>
    </w:pPr>
    <w:tblPr>
      <w:tblStyleRowBandSize w:val="1"/>
      <w:tblStyleColBandSize w:val="1"/>
      <w:tblBorders>
        <w:top w:color="cccac9" w:space="0" w:sz="4" w:themeColor="accent5" w:themeTint="000099" w:val="single"/>
        <w:bottom w:color="cccac9" w:space="0" w:sz="4" w:themeColor="accent5" w:themeTint="000099" w:val="single"/>
        <w:insideH w:color="cccac9"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style>
  <w:style w:type="table" w:styleId="ListTable2-Accent6">
    <w:name w:val="List Table 2 Accent 6"/>
    <w:basedOn w:val="TableNormal"/>
    <w:uiPriority w:val="47"/>
    <w:rsid w:val="000D6F5A"/>
    <w:pPr>
      <w:spacing w:line="240" w:lineRule="auto"/>
    </w:pPr>
    <w:tblPr>
      <w:tblStyleRowBandSize w:val="1"/>
      <w:tblStyleColBandSize w:val="1"/>
      <w:tblBorders>
        <w:top w:color="f1f0ef" w:space="0" w:sz="4" w:themeColor="accent6" w:themeTint="000099" w:val="single"/>
        <w:bottom w:color="f1f0ef" w:space="0" w:sz="4" w:themeColor="accent6" w:themeTint="000099" w:val="single"/>
        <w:insideH w:color="f1f0ef" w:space="0" w:sz="4" w:themeColor="accent6"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style>
  <w:style w:type="table" w:styleId="ListTable3">
    <w:name w:val="List Table 3"/>
    <w:basedOn w:val="TableNormal"/>
    <w:uiPriority w:val="48"/>
    <w:rsid w:val="000D6F5A"/>
    <w:pPr>
      <w:spacing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0D6F5A"/>
    <w:pPr>
      <w:spacing w:line="240" w:lineRule="auto"/>
    </w:pPr>
    <w:tblPr>
      <w:tblStyleRowBandSize w:val="1"/>
      <w:tblStyleColBandSize w:val="1"/>
      <w:tblBorders>
        <w:top w:color="ddae00" w:space="0" w:sz="4" w:themeColor="accent1" w:val="single"/>
        <w:left w:color="ddae00" w:space="0" w:sz="4" w:themeColor="accent1" w:val="single"/>
        <w:bottom w:color="ddae00" w:space="0" w:sz="4" w:themeColor="accent1" w:val="single"/>
        <w:right w:color="ddae00" w:space="0" w:sz="4" w:themeColor="accent1" w:val="single"/>
      </w:tblBorders>
    </w:tblPr>
    <w:tblStylePr w:type="firstRow">
      <w:rPr>
        <w:b w:val="1"/>
        <w:bCs w:val="1"/>
        <w:color w:val="ffffff" w:themeColor="background1"/>
      </w:rPr>
      <w:tblPr/>
      <w:tcPr>
        <w:shd w:color="auto" w:fill="ddae00" w:themeFill="accent1" w:val="clear"/>
      </w:tcPr>
    </w:tblStylePr>
    <w:tblStylePr w:type="lastRow">
      <w:rPr>
        <w:b w:val="1"/>
        <w:bCs w:val="1"/>
      </w:rPr>
      <w:tblPr/>
      <w:tcPr>
        <w:tcBorders>
          <w:top w:color="ddae00"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ddae00" w:space="0" w:sz="4" w:themeColor="accent1" w:val="single"/>
          <w:right w:color="ddae00" w:space="0" w:sz="4" w:themeColor="accent1" w:val="single"/>
        </w:tcBorders>
      </w:tcPr>
    </w:tblStylePr>
    <w:tblStylePr w:type="band1Horz">
      <w:tblPr/>
      <w:tcPr>
        <w:tcBorders>
          <w:top w:color="ddae00" w:space="0" w:sz="4" w:themeColor="accent1" w:val="single"/>
          <w:bottom w:color="ddae00"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ddae00" w:space="0" w:sz="4" w:themeColor="accent1" w:val="double"/>
          <w:left w:space="0" w:sz="0" w:val="nil"/>
        </w:tcBorders>
      </w:tcPr>
    </w:tblStylePr>
    <w:tblStylePr w:type="swCell">
      <w:tblPr/>
      <w:tcPr>
        <w:tcBorders>
          <w:top w:color="ddae00" w:space="0" w:sz="4" w:themeColor="accent1" w:val="double"/>
          <w:right w:space="0" w:sz="0" w:val="nil"/>
        </w:tcBorders>
      </w:tcPr>
    </w:tblStylePr>
  </w:style>
  <w:style w:type="table" w:styleId="ListTable3-Accent2">
    <w:name w:val="List Table 3 Accent 2"/>
    <w:basedOn w:val="TableNormal"/>
    <w:uiPriority w:val="48"/>
    <w:rsid w:val="000D6F5A"/>
    <w:pPr>
      <w:spacing w:line="240" w:lineRule="auto"/>
    </w:pPr>
    <w:tblPr>
      <w:tblStyleRowBandSize w:val="1"/>
      <w:tblStyleColBandSize w:val="1"/>
      <w:tblBorders>
        <w:top w:color="ffcc00" w:space="0" w:sz="4" w:themeColor="accent2" w:val="single"/>
        <w:left w:color="ffcc00" w:space="0" w:sz="4" w:themeColor="accent2" w:val="single"/>
        <w:bottom w:color="ffcc00" w:space="0" w:sz="4" w:themeColor="accent2" w:val="single"/>
        <w:right w:color="ffcc00" w:space="0" w:sz="4" w:themeColor="accent2" w:val="single"/>
      </w:tblBorders>
    </w:tblPr>
    <w:tblStylePr w:type="firstRow">
      <w:rPr>
        <w:b w:val="1"/>
        <w:bCs w:val="1"/>
        <w:color w:val="ffffff" w:themeColor="background1"/>
      </w:rPr>
      <w:tblPr/>
      <w:tcPr>
        <w:shd w:color="auto" w:fill="ffcc00" w:themeFill="accent2" w:val="clear"/>
      </w:tcPr>
    </w:tblStylePr>
    <w:tblStylePr w:type="lastRow">
      <w:rPr>
        <w:b w:val="1"/>
        <w:bCs w:val="1"/>
      </w:rPr>
      <w:tblPr/>
      <w:tcPr>
        <w:tcBorders>
          <w:top w:color="ffcc00" w:space="0" w:sz="4" w:themeColor="accent2"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cc00" w:space="0" w:sz="4" w:themeColor="accent2" w:val="single"/>
          <w:right w:color="ffcc00" w:space="0" w:sz="4" w:themeColor="accent2" w:val="single"/>
        </w:tcBorders>
      </w:tcPr>
    </w:tblStylePr>
    <w:tblStylePr w:type="band1Horz">
      <w:tblPr/>
      <w:tcPr>
        <w:tcBorders>
          <w:top w:color="ffcc00" w:space="0" w:sz="4" w:themeColor="accent2" w:val="single"/>
          <w:bottom w:color="ffcc00" w:space="0" w:sz="4" w:themeColor="accent2"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cc00" w:space="0" w:sz="4" w:themeColor="accent2" w:val="double"/>
          <w:left w:space="0" w:sz="0" w:val="nil"/>
        </w:tcBorders>
      </w:tcPr>
    </w:tblStylePr>
    <w:tblStylePr w:type="swCell">
      <w:tblPr/>
      <w:tcPr>
        <w:tcBorders>
          <w:top w:color="ffcc00" w:space="0" w:sz="4" w:themeColor="accent2" w:val="double"/>
          <w:right w:space="0" w:sz="0" w:val="nil"/>
        </w:tcBorders>
      </w:tcPr>
    </w:tblStylePr>
  </w:style>
  <w:style w:type="table" w:styleId="ListTable3-Accent3">
    <w:name w:val="List Table 3 Accent 3"/>
    <w:basedOn w:val="TableNormal"/>
    <w:uiPriority w:val="48"/>
    <w:rsid w:val="000D6F5A"/>
    <w:pPr>
      <w:spacing w:line="240" w:lineRule="auto"/>
    </w:pPr>
    <w:tblPr>
      <w:tblStyleRowBandSize w:val="1"/>
      <w:tblStyleColBandSize w:val="1"/>
      <w:tblBorders>
        <w:top w:color="ffe888" w:space="0" w:sz="4" w:themeColor="accent3" w:val="single"/>
        <w:left w:color="ffe888" w:space="0" w:sz="4" w:themeColor="accent3" w:val="single"/>
        <w:bottom w:color="ffe888" w:space="0" w:sz="4" w:themeColor="accent3" w:val="single"/>
        <w:right w:color="ffe888" w:space="0" w:sz="4" w:themeColor="accent3" w:val="single"/>
      </w:tblBorders>
    </w:tblPr>
    <w:tblStylePr w:type="firstRow">
      <w:rPr>
        <w:b w:val="1"/>
        <w:bCs w:val="1"/>
        <w:color w:val="ffffff" w:themeColor="background1"/>
      </w:rPr>
      <w:tblPr/>
      <w:tcPr>
        <w:shd w:color="auto" w:fill="ffe888" w:themeFill="accent3" w:val="clear"/>
      </w:tcPr>
    </w:tblStylePr>
    <w:tblStylePr w:type="lastRow">
      <w:rPr>
        <w:b w:val="1"/>
        <w:bCs w:val="1"/>
      </w:rPr>
      <w:tblPr/>
      <w:tcPr>
        <w:tcBorders>
          <w:top w:color="ffe888" w:space="0" w:sz="4" w:themeColor="accent3"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fe888" w:space="0" w:sz="4" w:themeColor="accent3" w:val="single"/>
          <w:right w:color="ffe888" w:space="0" w:sz="4" w:themeColor="accent3" w:val="single"/>
        </w:tcBorders>
      </w:tcPr>
    </w:tblStylePr>
    <w:tblStylePr w:type="band1Horz">
      <w:tblPr/>
      <w:tcPr>
        <w:tcBorders>
          <w:top w:color="ffe888" w:space="0" w:sz="4" w:themeColor="accent3" w:val="single"/>
          <w:bottom w:color="ffe888" w:space="0" w:sz="4" w:themeColor="accent3"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fe888" w:space="0" w:sz="4" w:themeColor="accent3" w:val="double"/>
          <w:left w:space="0" w:sz="0" w:val="nil"/>
        </w:tcBorders>
      </w:tcPr>
    </w:tblStylePr>
    <w:tblStylePr w:type="swCell">
      <w:tblPr/>
      <w:tcPr>
        <w:tcBorders>
          <w:top w:color="ffe888" w:space="0" w:sz="4" w:themeColor="accent3" w:val="double"/>
          <w:right w:space="0" w:sz="0" w:val="nil"/>
        </w:tcBorders>
      </w:tcPr>
    </w:tblStylePr>
  </w:style>
  <w:style w:type="table" w:styleId="ListTable3-Accent4">
    <w:name w:val="List Table 3 Accent 4"/>
    <w:basedOn w:val="TableNormal"/>
    <w:uiPriority w:val="48"/>
    <w:rsid w:val="000D6F5A"/>
    <w:pPr>
      <w:spacing w:line="240" w:lineRule="auto"/>
    </w:pPr>
    <w:tblPr>
      <w:tblStyleRowBandSize w:val="1"/>
      <w:tblStyleColBandSize w:val="1"/>
      <w:tblBorders>
        <w:top w:color="3f3f3f" w:space="0" w:sz="4" w:themeColor="accent4" w:val="single"/>
        <w:left w:color="3f3f3f" w:space="0" w:sz="4" w:themeColor="accent4" w:val="single"/>
        <w:bottom w:color="3f3f3f" w:space="0" w:sz="4" w:themeColor="accent4" w:val="single"/>
        <w:right w:color="3f3f3f" w:space="0" w:sz="4" w:themeColor="accent4" w:val="single"/>
      </w:tblBorders>
    </w:tblPr>
    <w:tblStylePr w:type="firstRow">
      <w:rPr>
        <w:b w:val="1"/>
        <w:bCs w:val="1"/>
        <w:color w:val="ffffff" w:themeColor="background1"/>
      </w:rPr>
      <w:tblPr/>
      <w:tcPr>
        <w:shd w:color="auto" w:fill="3f3f3f" w:themeFill="accent4" w:val="clear"/>
      </w:tcPr>
    </w:tblStylePr>
    <w:tblStylePr w:type="lastRow">
      <w:rPr>
        <w:b w:val="1"/>
        <w:bCs w:val="1"/>
      </w:rPr>
      <w:tblPr/>
      <w:tcPr>
        <w:tcBorders>
          <w:top w:color="3f3f3f" w:space="0" w:sz="4" w:themeColor="accent4"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3f3f3f" w:space="0" w:sz="4" w:themeColor="accent4" w:val="single"/>
          <w:right w:color="3f3f3f" w:space="0" w:sz="4" w:themeColor="accent4" w:val="single"/>
        </w:tcBorders>
      </w:tcPr>
    </w:tblStylePr>
    <w:tblStylePr w:type="band1Horz">
      <w:tblPr/>
      <w:tcPr>
        <w:tcBorders>
          <w:top w:color="3f3f3f" w:space="0" w:sz="4" w:themeColor="accent4" w:val="single"/>
          <w:bottom w:color="3f3f3f" w:space="0" w:sz="4" w:themeColor="accent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3f3f3f" w:space="0" w:sz="4" w:themeColor="accent4" w:val="double"/>
          <w:left w:space="0" w:sz="0" w:val="nil"/>
        </w:tcBorders>
      </w:tcPr>
    </w:tblStylePr>
    <w:tblStylePr w:type="swCell">
      <w:tblPr/>
      <w:tcPr>
        <w:tcBorders>
          <w:top w:color="3f3f3f" w:space="0" w:sz="4" w:themeColor="accent4" w:val="double"/>
          <w:right w:space="0" w:sz="0" w:val="nil"/>
        </w:tcBorders>
      </w:tcPr>
    </w:tblStylePr>
  </w:style>
  <w:style w:type="table" w:styleId="ListTable3-Accent5">
    <w:name w:val="List Table 3 Accent 5"/>
    <w:basedOn w:val="TableNormal"/>
    <w:uiPriority w:val="48"/>
    <w:rsid w:val="000D6F5A"/>
    <w:pPr>
      <w:spacing w:line="240" w:lineRule="auto"/>
    </w:pPr>
    <w:tblPr>
      <w:tblStyleRowBandSize w:val="1"/>
      <w:tblStyleColBandSize w:val="1"/>
      <w:tblBorders>
        <w:top w:color="aaa8a6" w:space="0" w:sz="4" w:themeColor="accent5" w:val="single"/>
        <w:left w:color="aaa8a6" w:space="0" w:sz="4" w:themeColor="accent5" w:val="single"/>
        <w:bottom w:color="aaa8a6" w:space="0" w:sz="4" w:themeColor="accent5" w:val="single"/>
        <w:right w:color="aaa8a6" w:space="0" w:sz="4" w:themeColor="accent5" w:val="single"/>
      </w:tblBorders>
    </w:tblPr>
    <w:tblStylePr w:type="firstRow">
      <w:rPr>
        <w:b w:val="1"/>
        <w:bCs w:val="1"/>
        <w:color w:val="ffffff" w:themeColor="background1"/>
      </w:rPr>
      <w:tblPr/>
      <w:tcPr>
        <w:shd w:color="auto" w:fill="aaa8a6" w:themeFill="accent5" w:val="clear"/>
      </w:tcPr>
    </w:tblStylePr>
    <w:tblStylePr w:type="lastRow">
      <w:rPr>
        <w:b w:val="1"/>
        <w:bCs w:val="1"/>
      </w:rPr>
      <w:tblPr/>
      <w:tcPr>
        <w:tcBorders>
          <w:top w:color="aaa8a6" w:space="0" w:sz="4" w:themeColor="accent5"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aaa8a6" w:space="0" w:sz="4" w:themeColor="accent5" w:val="single"/>
          <w:right w:color="aaa8a6" w:space="0" w:sz="4" w:themeColor="accent5" w:val="single"/>
        </w:tcBorders>
      </w:tcPr>
    </w:tblStylePr>
    <w:tblStylePr w:type="band1Horz">
      <w:tblPr/>
      <w:tcPr>
        <w:tcBorders>
          <w:top w:color="aaa8a6" w:space="0" w:sz="4" w:themeColor="accent5" w:val="single"/>
          <w:bottom w:color="aaa8a6" w:space="0" w:sz="4" w:themeColor="accent5"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aa8a6" w:space="0" w:sz="4" w:themeColor="accent5" w:val="double"/>
          <w:left w:space="0" w:sz="0" w:val="nil"/>
        </w:tcBorders>
      </w:tcPr>
    </w:tblStylePr>
    <w:tblStylePr w:type="swCell">
      <w:tblPr/>
      <w:tcPr>
        <w:tcBorders>
          <w:top w:color="aaa8a6" w:space="0" w:sz="4" w:themeColor="accent5" w:val="double"/>
          <w:right w:space="0" w:sz="0" w:val="nil"/>
        </w:tcBorders>
      </w:tcPr>
    </w:tblStylePr>
  </w:style>
  <w:style w:type="table" w:styleId="ListTable3-Accent6">
    <w:name w:val="List Table 3 Accent 6"/>
    <w:basedOn w:val="TableNormal"/>
    <w:uiPriority w:val="48"/>
    <w:rsid w:val="000D6F5A"/>
    <w:pPr>
      <w:spacing w:line="240" w:lineRule="auto"/>
    </w:pPr>
    <w:tblPr>
      <w:tblStyleRowBandSize w:val="1"/>
      <w:tblStyleColBandSize w:val="1"/>
      <w:tblBorders>
        <w:top w:color="e8e7e5" w:space="0" w:sz="4" w:themeColor="accent6" w:val="single"/>
        <w:left w:color="e8e7e5" w:space="0" w:sz="4" w:themeColor="accent6" w:val="single"/>
        <w:bottom w:color="e8e7e5" w:space="0" w:sz="4" w:themeColor="accent6" w:val="single"/>
        <w:right w:color="e8e7e5" w:space="0" w:sz="4" w:themeColor="accent6" w:val="single"/>
      </w:tblBorders>
    </w:tblPr>
    <w:tblStylePr w:type="firstRow">
      <w:rPr>
        <w:b w:val="1"/>
        <w:bCs w:val="1"/>
        <w:color w:val="ffffff" w:themeColor="background1"/>
      </w:rPr>
      <w:tblPr/>
      <w:tcPr>
        <w:shd w:color="auto" w:fill="e8e7e5" w:themeFill="accent6" w:val="clear"/>
      </w:tcPr>
    </w:tblStylePr>
    <w:tblStylePr w:type="lastRow">
      <w:rPr>
        <w:b w:val="1"/>
        <w:bCs w:val="1"/>
      </w:rPr>
      <w:tblPr/>
      <w:tcPr>
        <w:tcBorders>
          <w:top w:color="e8e7e5" w:space="0" w:sz="4" w:themeColor="accent6"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e8e7e5" w:space="0" w:sz="4" w:themeColor="accent6" w:val="single"/>
          <w:right w:color="e8e7e5" w:space="0" w:sz="4" w:themeColor="accent6" w:val="single"/>
        </w:tcBorders>
      </w:tcPr>
    </w:tblStylePr>
    <w:tblStylePr w:type="band1Horz">
      <w:tblPr/>
      <w:tcPr>
        <w:tcBorders>
          <w:top w:color="e8e7e5" w:space="0" w:sz="4" w:themeColor="accent6" w:val="single"/>
          <w:bottom w:color="e8e7e5" w:space="0" w:sz="4" w:themeColor="accent6"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e8e7e5" w:space="0" w:sz="4" w:themeColor="accent6" w:val="double"/>
          <w:left w:space="0" w:sz="0" w:val="nil"/>
        </w:tcBorders>
      </w:tcPr>
    </w:tblStylePr>
    <w:tblStylePr w:type="swCell">
      <w:tblPr/>
      <w:tcPr>
        <w:tcBorders>
          <w:top w:color="e8e7e5" w:space="0" w:sz="4" w:themeColor="accent6" w:val="double"/>
          <w:right w:space="0" w:sz="0" w:val="nil"/>
        </w:tcBorders>
      </w:tcPr>
    </w:tblStylePr>
  </w:style>
  <w:style w:type="table" w:styleId="ListTable4">
    <w:name w:val="List Table 4"/>
    <w:basedOn w:val="TableNormal"/>
    <w:uiPriority w:val="49"/>
    <w:rsid w:val="000D6F5A"/>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Accent1">
    <w:name w:val="List Table 4 Accent 1"/>
    <w:basedOn w:val="TableNormal"/>
    <w:uiPriority w:val="49"/>
    <w:rsid w:val="000D6F5A"/>
    <w:pPr>
      <w:spacing w:line="240" w:lineRule="auto"/>
    </w:pPr>
    <w:tblPr>
      <w:tblStyleRowBandSize w:val="1"/>
      <w:tblStyleColBandSize w:val="1"/>
      <w:tblBorders>
        <w:top w:color="ffd951" w:space="0" w:sz="4" w:themeColor="accent1" w:themeTint="000099" w:val="single"/>
        <w:left w:color="ffd951" w:space="0" w:sz="4" w:themeColor="accent1" w:themeTint="000099" w:val="single"/>
        <w:bottom w:color="ffd951" w:space="0" w:sz="4" w:themeColor="accent1" w:themeTint="000099" w:val="single"/>
        <w:right w:color="ffd951" w:space="0" w:sz="4" w:themeColor="accent1" w:themeTint="000099" w:val="single"/>
        <w:insideH w:color="ffd951" w:space="0" w:sz="4" w:themeColor="accent1" w:themeTint="000099" w:val="single"/>
      </w:tblBorders>
    </w:tblPr>
    <w:tblStylePr w:type="firstRow">
      <w:rPr>
        <w:b w:val="1"/>
        <w:bCs w:val="1"/>
        <w:color w:val="ffffff" w:themeColor="background1"/>
      </w:rPr>
      <w:tblPr/>
      <w:tcPr>
        <w:tcBorders>
          <w:top w:color="ddae00" w:space="0" w:sz="4" w:themeColor="accent1" w:val="single"/>
          <w:left w:color="ddae00" w:space="0" w:sz="4" w:themeColor="accent1" w:val="single"/>
          <w:bottom w:color="ddae00" w:space="0" w:sz="4" w:themeColor="accent1" w:val="single"/>
          <w:right w:color="ddae00" w:space="0" w:sz="4" w:themeColor="accent1" w:val="single"/>
          <w:insideH w:space="0" w:sz="0" w:val="nil"/>
        </w:tcBorders>
        <w:shd w:color="auto" w:fill="ddae00" w:themeFill="accent1" w:val="clear"/>
      </w:tcPr>
    </w:tblStylePr>
    <w:tblStylePr w:type="lastRow">
      <w:rPr>
        <w:b w:val="1"/>
        <w:bCs w:val="1"/>
      </w:rPr>
      <w:tblPr/>
      <w:tcPr>
        <w:tcBorders>
          <w:top w:color="ffd951"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style>
  <w:style w:type="table" w:styleId="ListTable4-Accent2">
    <w:name w:val="List Table 4 Accent 2"/>
    <w:basedOn w:val="TableNormal"/>
    <w:uiPriority w:val="49"/>
    <w:rsid w:val="000D6F5A"/>
    <w:pPr>
      <w:spacing w:line="240" w:lineRule="auto"/>
    </w:pPr>
    <w:tblPr>
      <w:tblStyleRowBandSize w:val="1"/>
      <w:tblStyleColBandSize w:val="1"/>
      <w:tblBorders>
        <w:top w:color="ffe066" w:space="0" w:sz="4" w:themeColor="accent2" w:themeTint="000099" w:val="single"/>
        <w:left w:color="ffe066" w:space="0" w:sz="4" w:themeColor="accent2" w:themeTint="000099" w:val="single"/>
        <w:bottom w:color="ffe066" w:space="0" w:sz="4" w:themeColor="accent2" w:themeTint="000099" w:val="single"/>
        <w:right w:color="ffe066" w:space="0" w:sz="4" w:themeColor="accent2" w:themeTint="000099" w:val="single"/>
        <w:insideH w:color="ffe066" w:space="0" w:sz="4" w:themeColor="accent2" w:themeTint="000099" w:val="single"/>
      </w:tblBorders>
    </w:tblPr>
    <w:tblStylePr w:type="firstRow">
      <w:rPr>
        <w:b w:val="1"/>
        <w:bCs w:val="1"/>
        <w:color w:val="ffffff" w:themeColor="background1"/>
      </w:rPr>
      <w:tblPr/>
      <w:tcPr>
        <w:tcBorders>
          <w:top w:color="ffcc00" w:space="0" w:sz="4" w:themeColor="accent2" w:val="single"/>
          <w:left w:color="ffcc00" w:space="0" w:sz="4" w:themeColor="accent2" w:val="single"/>
          <w:bottom w:color="ffcc00" w:space="0" w:sz="4" w:themeColor="accent2" w:val="single"/>
          <w:right w:color="ffcc00" w:space="0" w:sz="4" w:themeColor="accent2" w:val="single"/>
          <w:insideH w:space="0" w:sz="0" w:val="nil"/>
        </w:tcBorders>
        <w:shd w:color="auto" w:fill="ffcc00" w:themeFill="accent2" w:val="clear"/>
      </w:tcPr>
    </w:tblStylePr>
    <w:tblStylePr w:type="lastRow">
      <w:rPr>
        <w:b w:val="1"/>
        <w:bCs w:val="1"/>
      </w:rPr>
      <w:tblPr/>
      <w:tcPr>
        <w:tcBorders>
          <w:top w:color="ffe066" w:space="0" w:sz="4" w:themeColor="accent2" w:themeTint="000099" w:val="double"/>
        </w:tcBorders>
      </w:tcPr>
    </w:tblStylePr>
    <w:tblStylePr w:type="firstCol">
      <w:rPr>
        <w:b w:val="1"/>
        <w:bCs w:val="1"/>
      </w:rPr>
    </w:tblStylePr>
    <w:tblStylePr w:type="lastCol">
      <w:rPr>
        <w:b w:val="1"/>
        <w:bCs w:val="1"/>
      </w:r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style>
  <w:style w:type="table" w:styleId="ListTable4-Accent3">
    <w:name w:val="List Table 4 Accent 3"/>
    <w:basedOn w:val="TableNormal"/>
    <w:uiPriority w:val="49"/>
    <w:rsid w:val="000D6F5A"/>
    <w:pPr>
      <w:spacing w:line="240" w:lineRule="auto"/>
    </w:pPr>
    <w:tblPr>
      <w:tblStyleRowBandSize w:val="1"/>
      <w:tblStyleColBandSize w:val="1"/>
      <w:tblBorders>
        <w:top w:color="fff0b7" w:space="0" w:sz="4" w:themeColor="accent3" w:themeTint="000099" w:val="single"/>
        <w:left w:color="fff0b7" w:space="0" w:sz="4" w:themeColor="accent3" w:themeTint="000099" w:val="single"/>
        <w:bottom w:color="fff0b7" w:space="0" w:sz="4" w:themeColor="accent3" w:themeTint="000099" w:val="single"/>
        <w:right w:color="fff0b7" w:space="0" w:sz="4" w:themeColor="accent3" w:themeTint="000099" w:val="single"/>
        <w:insideH w:color="fff0b7" w:space="0" w:sz="4" w:themeColor="accent3" w:themeTint="000099" w:val="single"/>
      </w:tblBorders>
    </w:tblPr>
    <w:tblStylePr w:type="firstRow">
      <w:rPr>
        <w:b w:val="1"/>
        <w:bCs w:val="1"/>
        <w:color w:val="ffffff" w:themeColor="background1"/>
      </w:rPr>
      <w:tblPr/>
      <w:tcPr>
        <w:tcBorders>
          <w:top w:color="ffe888" w:space="0" w:sz="4" w:themeColor="accent3" w:val="single"/>
          <w:left w:color="ffe888" w:space="0" w:sz="4" w:themeColor="accent3" w:val="single"/>
          <w:bottom w:color="ffe888" w:space="0" w:sz="4" w:themeColor="accent3" w:val="single"/>
          <w:right w:color="ffe888" w:space="0" w:sz="4" w:themeColor="accent3" w:val="single"/>
          <w:insideH w:space="0" w:sz="0" w:val="nil"/>
        </w:tcBorders>
        <w:shd w:color="auto" w:fill="ffe888" w:themeFill="accent3" w:val="clear"/>
      </w:tcPr>
    </w:tblStylePr>
    <w:tblStylePr w:type="lastRow">
      <w:rPr>
        <w:b w:val="1"/>
        <w:bCs w:val="1"/>
      </w:rPr>
      <w:tblPr/>
      <w:tcPr>
        <w:tcBorders>
          <w:top w:color="fff0b7"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style>
  <w:style w:type="table" w:styleId="ListTable4-Accent4">
    <w:name w:val="List Table 4 Accent 4"/>
    <w:basedOn w:val="TableNormal"/>
    <w:uiPriority w:val="49"/>
    <w:rsid w:val="000D6F5A"/>
    <w:pPr>
      <w:spacing w:line="240" w:lineRule="auto"/>
    </w:pPr>
    <w:tblPr>
      <w:tblStyleRowBandSize w:val="1"/>
      <w:tblStyleColBandSize w:val="1"/>
      <w:tblBorders>
        <w:top w:color="8b8b8b" w:space="0" w:sz="4" w:themeColor="accent4" w:themeTint="000099" w:val="single"/>
        <w:left w:color="8b8b8b" w:space="0" w:sz="4" w:themeColor="accent4" w:themeTint="000099" w:val="single"/>
        <w:bottom w:color="8b8b8b" w:space="0" w:sz="4" w:themeColor="accent4" w:themeTint="000099" w:val="single"/>
        <w:right w:color="8b8b8b" w:space="0" w:sz="4" w:themeColor="accent4" w:themeTint="000099" w:val="single"/>
        <w:insideH w:color="8b8b8b" w:space="0" w:sz="4" w:themeColor="accent4" w:themeTint="000099" w:val="single"/>
      </w:tblBorders>
    </w:tblPr>
    <w:tblStylePr w:type="firstRow">
      <w:rPr>
        <w:b w:val="1"/>
        <w:bCs w:val="1"/>
        <w:color w:val="ffffff" w:themeColor="background1"/>
      </w:rPr>
      <w:tblPr/>
      <w:tcPr>
        <w:tcBorders>
          <w:top w:color="3f3f3f" w:space="0" w:sz="4" w:themeColor="accent4" w:val="single"/>
          <w:left w:color="3f3f3f" w:space="0" w:sz="4" w:themeColor="accent4" w:val="single"/>
          <w:bottom w:color="3f3f3f" w:space="0" w:sz="4" w:themeColor="accent4" w:val="single"/>
          <w:right w:color="3f3f3f" w:space="0" w:sz="4" w:themeColor="accent4" w:val="single"/>
          <w:insideH w:space="0" w:sz="0" w:val="nil"/>
        </w:tcBorders>
        <w:shd w:color="auto" w:fill="3f3f3f" w:themeFill="accent4" w:val="clear"/>
      </w:tcPr>
    </w:tblStylePr>
    <w:tblStylePr w:type="lastRow">
      <w:rPr>
        <w:b w:val="1"/>
        <w:bCs w:val="1"/>
      </w:rPr>
      <w:tblPr/>
      <w:tcPr>
        <w:tcBorders>
          <w:top w:color="8b8b8b"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style>
  <w:style w:type="table" w:styleId="ListTable4-Accent5">
    <w:name w:val="List Table 4 Accent 5"/>
    <w:basedOn w:val="TableNormal"/>
    <w:uiPriority w:val="49"/>
    <w:rsid w:val="000D6F5A"/>
    <w:pPr>
      <w:spacing w:line="240" w:lineRule="auto"/>
    </w:pPr>
    <w:tblPr>
      <w:tblStyleRowBandSize w:val="1"/>
      <w:tblStyleColBandSize w:val="1"/>
      <w:tblBorders>
        <w:top w:color="cccac9" w:space="0" w:sz="4" w:themeColor="accent5" w:themeTint="000099" w:val="single"/>
        <w:left w:color="cccac9" w:space="0" w:sz="4" w:themeColor="accent5" w:themeTint="000099" w:val="single"/>
        <w:bottom w:color="cccac9" w:space="0" w:sz="4" w:themeColor="accent5" w:themeTint="000099" w:val="single"/>
        <w:right w:color="cccac9" w:space="0" w:sz="4" w:themeColor="accent5" w:themeTint="000099" w:val="single"/>
        <w:insideH w:color="cccac9" w:space="0" w:sz="4" w:themeColor="accent5" w:themeTint="000099" w:val="single"/>
      </w:tblBorders>
    </w:tblPr>
    <w:tblStylePr w:type="firstRow">
      <w:rPr>
        <w:b w:val="1"/>
        <w:bCs w:val="1"/>
        <w:color w:val="ffffff" w:themeColor="background1"/>
      </w:rPr>
      <w:tblPr/>
      <w:tcPr>
        <w:tcBorders>
          <w:top w:color="aaa8a6" w:space="0" w:sz="4" w:themeColor="accent5" w:val="single"/>
          <w:left w:color="aaa8a6" w:space="0" w:sz="4" w:themeColor="accent5" w:val="single"/>
          <w:bottom w:color="aaa8a6" w:space="0" w:sz="4" w:themeColor="accent5" w:val="single"/>
          <w:right w:color="aaa8a6" w:space="0" w:sz="4" w:themeColor="accent5" w:val="single"/>
          <w:insideH w:space="0" w:sz="0" w:val="nil"/>
        </w:tcBorders>
        <w:shd w:color="auto" w:fill="aaa8a6" w:themeFill="accent5" w:val="clear"/>
      </w:tcPr>
    </w:tblStylePr>
    <w:tblStylePr w:type="lastRow">
      <w:rPr>
        <w:b w:val="1"/>
        <w:bCs w:val="1"/>
      </w:rPr>
      <w:tblPr/>
      <w:tcPr>
        <w:tcBorders>
          <w:top w:color="cccac9"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style>
  <w:style w:type="table" w:styleId="ListTable4-Accent6">
    <w:name w:val="List Table 4 Accent 6"/>
    <w:basedOn w:val="TableNormal"/>
    <w:uiPriority w:val="49"/>
    <w:rsid w:val="000D6F5A"/>
    <w:pPr>
      <w:spacing w:line="240" w:lineRule="auto"/>
    </w:pPr>
    <w:tblPr>
      <w:tblStyleRowBandSize w:val="1"/>
      <w:tblStyleColBandSize w:val="1"/>
      <w:tblBorders>
        <w:top w:color="f1f0ef" w:space="0" w:sz="4" w:themeColor="accent6" w:themeTint="000099" w:val="single"/>
        <w:left w:color="f1f0ef" w:space="0" w:sz="4" w:themeColor="accent6" w:themeTint="000099" w:val="single"/>
        <w:bottom w:color="f1f0ef" w:space="0" w:sz="4" w:themeColor="accent6" w:themeTint="000099" w:val="single"/>
        <w:right w:color="f1f0ef" w:space="0" w:sz="4" w:themeColor="accent6" w:themeTint="000099" w:val="single"/>
        <w:insideH w:color="f1f0ef" w:space="0" w:sz="4" w:themeColor="accent6" w:themeTint="000099" w:val="single"/>
      </w:tblBorders>
    </w:tblPr>
    <w:tblStylePr w:type="firstRow">
      <w:rPr>
        <w:b w:val="1"/>
        <w:bCs w:val="1"/>
        <w:color w:val="ffffff" w:themeColor="background1"/>
      </w:rPr>
      <w:tblPr/>
      <w:tcPr>
        <w:tcBorders>
          <w:top w:color="e8e7e5" w:space="0" w:sz="4" w:themeColor="accent6" w:val="single"/>
          <w:left w:color="e8e7e5" w:space="0" w:sz="4" w:themeColor="accent6" w:val="single"/>
          <w:bottom w:color="e8e7e5" w:space="0" w:sz="4" w:themeColor="accent6" w:val="single"/>
          <w:right w:color="e8e7e5" w:space="0" w:sz="4" w:themeColor="accent6" w:val="single"/>
          <w:insideH w:space="0" w:sz="0" w:val="nil"/>
        </w:tcBorders>
        <w:shd w:color="auto" w:fill="e8e7e5" w:themeFill="accent6" w:val="clear"/>
      </w:tcPr>
    </w:tblStylePr>
    <w:tblStylePr w:type="lastRow">
      <w:rPr>
        <w:b w:val="1"/>
        <w:bCs w:val="1"/>
      </w:rPr>
      <w:tblPr/>
      <w:tcPr>
        <w:tcBorders>
          <w:top w:color="f1f0ef" w:space="0" w:sz="4" w:themeColor="accent6" w:themeTint="000099" w:val="double"/>
        </w:tcBorders>
      </w:tcPr>
    </w:tblStylePr>
    <w:tblStylePr w:type="firstCol">
      <w:rPr>
        <w:b w:val="1"/>
        <w:bCs w:val="1"/>
      </w:rPr>
    </w:tblStylePr>
    <w:tblStylePr w:type="lastCol">
      <w:rPr>
        <w:b w:val="1"/>
        <w:bCs w:val="1"/>
      </w:r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style>
  <w:style w:type="table" w:styleId="ListTable5Dark">
    <w:name w:val="List Table 5 Dark"/>
    <w:basedOn w:val="TableNormal"/>
    <w:uiPriority w:val="50"/>
    <w:rsid w:val="000D6F5A"/>
    <w:pPr>
      <w:spacing w:line="240" w:lineRule="auto"/>
    </w:pPr>
    <w:rPr>
      <w:color w:val="ffffff" w:themeColor="background1"/>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1">
    <w:name w:val="List Table 5 Dark Accent 1"/>
    <w:basedOn w:val="TableNormal"/>
    <w:uiPriority w:val="50"/>
    <w:rsid w:val="000D6F5A"/>
    <w:pPr>
      <w:spacing w:line="240" w:lineRule="auto"/>
    </w:pPr>
    <w:rPr>
      <w:color w:val="ffffff" w:themeColor="background1"/>
    </w:rPr>
    <w:tblPr>
      <w:tblStyleRowBandSize w:val="1"/>
      <w:tblStyleColBandSize w:val="1"/>
      <w:tblBorders>
        <w:top w:color="ddae00" w:space="0" w:sz="24" w:themeColor="accent1" w:val="single"/>
        <w:left w:color="ddae00" w:space="0" w:sz="24" w:themeColor="accent1" w:val="single"/>
        <w:bottom w:color="ddae00" w:space="0" w:sz="24" w:themeColor="accent1" w:val="single"/>
        <w:right w:color="ddae00" w:space="0" w:sz="24" w:themeColor="accent1" w:val="single"/>
      </w:tblBorders>
    </w:tblPr>
    <w:tcPr>
      <w:shd w:color="auto" w:fill="ddae00"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2">
    <w:name w:val="List Table 5 Dark Accent 2"/>
    <w:basedOn w:val="TableNormal"/>
    <w:uiPriority w:val="50"/>
    <w:rsid w:val="000D6F5A"/>
    <w:pPr>
      <w:spacing w:line="240" w:lineRule="auto"/>
    </w:pPr>
    <w:rPr>
      <w:color w:val="ffffff" w:themeColor="background1"/>
    </w:rPr>
    <w:tblPr>
      <w:tblStyleRowBandSize w:val="1"/>
      <w:tblStyleColBandSize w:val="1"/>
      <w:tblBorders>
        <w:top w:color="ffcc00" w:space="0" w:sz="24" w:themeColor="accent2" w:val="single"/>
        <w:left w:color="ffcc00" w:space="0" w:sz="24" w:themeColor="accent2" w:val="single"/>
        <w:bottom w:color="ffcc00" w:space="0" w:sz="24" w:themeColor="accent2" w:val="single"/>
        <w:right w:color="ffcc00" w:space="0" w:sz="24" w:themeColor="accent2" w:val="single"/>
      </w:tblBorders>
    </w:tblPr>
    <w:tcPr>
      <w:shd w:color="auto" w:fill="ffcc00" w:themeFill="accent2"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3">
    <w:name w:val="List Table 5 Dark Accent 3"/>
    <w:basedOn w:val="TableNormal"/>
    <w:uiPriority w:val="50"/>
    <w:rsid w:val="000D6F5A"/>
    <w:pPr>
      <w:spacing w:line="240" w:lineRule="auto"/>
    </w:pPr>
    <w:rPr>
      <w:color w:val="ffffff" w:themeColor="background1"/>
    </w:rPr>
    <w:tblPr>
      <w:tblStyleRowBandSize w:val="1"/>
      <w:tblStyleColBandSize w:val="1"/>
      <w:tblBorders>
        <w:top w:color="ffe888" w:space="0" w:sz="24" w:themeColor="accent3" w:val="single"/>
        <w:left w:color="ffe888" w:space="0" w:sz="24" w:themeColor="accent3" w:val="single"/>
        <w:bottom w:color="ffe888" w:space="0" w:sz="24" w:themeColor="accent3" w:val="single"/>
        <w:right w:color="ffe888" w:space="0" w:sz="24" w:themeColor="accent3" w:val="single"/>
      </w:tblBorders>
    </w:tblPr>
    <w:tcPr>
      <w:shd w:color="auto" w:fill="ffe888" w:themeFill="accent3"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4">
    <w:name w:val="List Table 5 Dark Accent 4"/>
    <w:basedOn w:val="TableNormal"/>
    <w:uiPriority w:val="50"/>
    <w:rsid w:val="000D6F5A"/>
    <w:pPr>
      <w:spacing w:line="240" w:lineRule="auto"/>
    </w:pPr>
    <w:rPr>
      <w:color w:val="ffffff" w:themeColor="background1"/>
    </w:rPr>
    <w:tblPr>
      <w:tblStyleRowBandSize w:val="1"/>
      <w:tblStyleColBandSize w:val="1"/>
      <w:tblBorders>
        <w:top w:color="3f3f3f" w:space="0" w:sz="24" w:themeColor="accent4" w:val="single"/>
        <w:left w:color="3f3f3f" w:space="0" w:sz="24" w:themeColor="accent4" w:val="single"/>
        <w:bottom w:color="3f3f3f" w:space="0" w:sz="24" w:themeColor="accent4" w:val="single"/>
        <w:right w:color="3f3f3f" w:space="0" w:sz="24" w:themeColor="accent4" w:val="single"/>
      </w:tblBorders>
    </w:tblPr>
    <w:tcPr>
      <w:shd w:color="auto" w:fill="3f3f3f"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5">
    <w:name w:val="List Table 5 Dark Accent 5"/>
    <w:basedOn w:val="TableNormal"/>
    <w:uiPriority w:val="50"/>
    <w:rsid w:val="000D6F5A"/>
    <w:pPr>
      <w:spacing w:line="240" w:lineRule="auto"/>
    </w:pPr>
    <w:rPr>
      <w:color w:val="ffffff" w:themeColor="background1"/>
    </w:rPr>
    <w:tblPr>
      <w:tblStyleRowBandSize w:val="1"/>
      <w:tblStyleColBandSize w:val="1"/>
      <w:tblBorders>
        <w:top w:color="aaa8a6" w:space="0" w:sz="24" w:themeColor="accent5" w:val="single"/>
        <w:left w:color="aaa8a6" w:space="0" w:sz="24" w:themeColor="accent5" w:val="single"/>
        <w:bottom w:color="aaa8a6" w:space="0" w:sz="24" w:themeColor="accent5" w:val="single"/>
        <w:right w:color="aaa8a6" w:space="0" w:sz="24" w:themeColor="accent5" w:val="single"/>
      </w:tblBorders>
    </w:tblPr>
    <w:tcPr>
      <w:shd w:color="auto" w:fill="aaa8a6" w:themeFill="accent5"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5Dark-Accent6">
    <w:name w:val="List Table 5 Dark Accent 6"/>
    <w:basedOn w:val="TableNormal"/>
    <w:uiPriority w:val="50"/>
    <w:rsid w:val="000D6F5A"/>
    <w:pPr>
      <w:spacing w:line="240" w:lineRule="auto"/>
    </w:pPr>
    <w:rPr>
      <w:color w:val="ffffff" w:themeColor="background1"/>
    </w:rPr>
    <w:tblPr>
      <w:tblStyleRowBandSize w:val="1"/>
      <w:tblStyleColBandSize w:val="1"/>
      <w:tblBorders>
        <w:top w:color="e8e7e5" w:space="0" w:sz="24" w:themeColor="accent6" w:val="single"/>
        <w:left w:color="e8e7e5" w:space="0" w:sz="24" w:themeColor="accent6" w:val="single"/>
        <w:bottom w:color="e8e7e5" w:space="0" w:sz="24" w:themeColor="accent6" w:val="single"/>
        <w:right w:color="e8e7e5" w:space="0" w:sz="24" w:themeColor="accent6" w:val="single"/>
      </w:tblBorders>
    </w:tblPr>
    <w:tcPr>
      <w:shd w:color="auto" w:fill="e8e7e5" w:themeFill="accent6"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ListTable6Colorful">
    <w:name w:val="List Table 6 Colorful"/>
    <w:basedOn w:val="TableNormal"/>
    <w:uiPriority w:val="51"/>
    <w:rsid w:val="000D6F5A"/>
    <w:pPr>
      <w:spacing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1">
    <w:name w:val="List Table 6 Colorful Accent 1"/>
    <w:basedOn w:val="TableNormal"/>
    <w:uiPriority w:val="51"/>
    <w:rsid w:val="000D6F5A"/>
    <w:pPr>
      <w:spacing w:line="240" w:lineRule="auto"/>
    </w:pPr>
    <w:rPr>
      <w:color w:val="a58100" w:themeColor="accent1" w:themeShade="0000BF"/>
    </w:rPr>
    <w:tblPr>
      <w:tblStyleRowBandSize w:val="1"/>
      <w:tblStyleColBandSize w:val="1"/>
      <w:tblBorders>
        <w:top w:color="ddae00" w:space="0" w:sz="4" w:themeColor="accent1" w:val="single"/>
        <w:bottom w:color="ddae00" w:space="0" w:sz="4" w:themeColor="accent1" w:val="single"/>
      </w:tblBorders>
    </w:tblPr>
    <w:tblStylePr w:type="firstRow">
      <w:rPr>
        <w:b w:val="1"/>
        <w:bCs w:val="1"/>
      </w:rPr>
      <w:tblPr/>
      <w:tcPr>
        <w:tcBorders>
          <w:bottom w:color="ddae00" w:space="0" w:sz="4" w:themeColor="accent1" w:val="single"/>
        </w:tcBorders>
      </w:tcPr>
    </w:tblStylePr>
    <w:tblStylePr w:type="lastRow">
      <w:rPr>
        <w:b w:val="1"/>
        <w:bCs w:val="1"/>
      </w:rPr>
      <w:tblPr/>
      <w:tcPr>
        <w:tcBorders>
          <w:top w:color="ddae00" w:space="0" w:sz="4" w:themeColor="accent1" w:val="double"/>
        </w:tcBorders>
      </w:tcPr>
    </w:tblStylePr>
    <w:tblStylePr w:type="firstCol">
      <w:rPr>
        <w:b w:val="1"/>
        <w:bCs w:val="1"/>
      </w:rPr>
    </w:tblStylePr>
    <w:tblStylePr w:type="lastCol">
      <w:rPr>
        <w:b w:val="1"/>
        <w:bCs w:val="1"/>
      </w:r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style>
  <w:style w:type="table" w:styleId="ListTable6Colorful-Accent2">
    <w:name w:val="List Table 6 Colorful Accent 2"/>
    <w:basedOn w:val="TableNormal"/>
    <w:uiPriority w:val="51"/>
    <w:rsid w:val="000D6F5A"/>
    <w:pPr>
      <w:spacing w:line="240" w:lineRule="auto"/>
    </w:pPr>
    <w:rPr>
      <w:color w:val="bf9800" w:themeColor="accent2" w:themeShade="0000BF"/>
    </w:rPr>
    <w:tblPr>
      <w:tblStyleRowBandSize w:val="1"/>
      <w:tblStyleColBandSize w:val="1"/>
      <w:tblBorders>
        <w:top w:color="ffcc00" w:space="0" w:sz="4" w:themeColor="accent2" w:val="single"/>
        <w:bottom w:color="ffcc00" w:space="0" w:sz="4" w:themeColor="accent2" w:val="single"/>
      </w:tblBorders>
    </w:tblPr>
    <w:tblStylePr w:type="firstRow">
      <w:rPr>
        <w:b w:val="1"/>
        <w:bCs w:val="1"/>
      </w:rPr>
      <w:tblPr/>
      <w:tcPr>
        <w:tcBorders>
          <w:bottom w:color="ffcc00" w:space="0" w:sz="4" w:themeColor="accent2" w:val="single"/>
        </w:tcBorders>
      </w:tcPr>
    </w:tblStylePr>
    <w:tblStylePr w:type="lastRow">
      <w:rPr>
        <w:b w:val="1"/>
        <w:bCs w:val="1"/>
      </w:rPr>
      <w:tblPr/>
      <w:tcPr>
        <w:tcBorders>
          <w:top w:color="ffcc00" w:space="0" w:sz="4" w:themeColor="accent2" w:val="double"/>
        </w:tcBorders>
      </w:tcPr>
    </w:tblStylePr>
    <w:tblStylePr w:type="firstCol">
      <w:rPr>
        <w:b w:val="1"/>
        <w:bCs w:val="1"/>
      </w:rPr>
    </w:tblStylePr>
    <w:tblStylePr w:type="lastCol">
      <w:rPr>
        <w:b w:val="1"/>
        <w:bCs w:val="1"/>
      </w:r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style>
  <w:style w:type="table" w:styleId="ListTable6Colorful-Accent3">
    <w:name w:val="List Table 6 Colorful Accent 3"/>
    <w:basedOn w:val="TableNormal"/>
    <w:uiPriority w:val="51"/>
    <w:rsid w:val="000D6F5A"/>
    <w:pPr>
      <w:spacing w:line="240" w:lineRule="auto"/>
    </w:pPr>
    <w:rPr>
      <w:color w:val="ffd425" w:themeColor="accent3" w:themeShade="0000BF"/>
    </w:rPr>
    <w:tblPr>
      <w:tblStyleRowBandSize w:val="1"/>
      <w:tblStyleColBandSize w:val="1"/>
      <w:tblBorders>
        <w:top w:color="ffe888" w:space="0" w:sz="4" w:themeColor="accent3" w:val="single"/>
        <w:bottom w:color="ffe888" w:space="0" w:sz="4" w:themeColor="accent3" w:val="single"/>
      </w:tblBorders>
    </w:tblPr>
    <w:tblStylePr w:type="firstRow">
      <w:rPr>
        <w:b w:val="1"/>
        <w:bCs w:val="1"/>
      </w:rPr>
      <w:tblPr/>
      <w:tcPr>
        <w:tcBorders>
          <w:bottom w:color="ffe888" w:space="0" w:sz="4" w:themeColor="accent3" w:val="single"/>
        </w:tcBorders>
      </w:tcPr>
    </w:tblStylePr>
    <w:tblStylePr w:type="lastRow">
      <w:rPr>
        <w:b w:val="1"/>
        <w:bCs w:val="1"/>
      </w:rPr>
      <w:tblPr/>
      <w:tcPr>
        <w:tcBorders>
          <w:top w:color="ffe888" w:space="0" w:sz="4" w:themeColor="accent3" w:val="double"/>
        </w:tcBorders>
      </w:tcPr>
    </w:tblStylePr>
    <w:tblStylePr w:type="firstCol">
      <w:rPr>
        <w:b w:val="1"/>
        <w:bCs w:val="1"/>
      </w:rPr>
    </w:tblStylePr>
    <w:tblStylePr w:type="lastCol">
      <w:rPr>
        <w:b w:val="1"/>
        <w:bCs w:val="1"/>
      </w:r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style>
  <w:style w:type="table" w:styleId="ListTable6Colorful-Accent4">
    <w:name w:val="List Table 6 Colorful Accent 4"/>
    <w:basedOn w:val="TableNormal"/>
    <w:uiPriority w:val="51"/>
    <w:rsid w:val="000D6F5A"/>
    <w:pPr>
      <w:spacing w:line="240" w:lineRule="auto"/>
    </w:pPr>
    <w:rPr>
      <w:color w:val="2f2f2f" w:themeColor="accent4" w:themeShade="0000BF"/>
    </w:rPr>
    <w:tblPr>
      <w:tblStyleRowBandSize w:val="1"/>
      <w:tblStyleColBandSize w:val="1"/>
      <w:tblBorders>
        <w:top w:color="3f3f3f" w:space="0" w:sz="4" w:themeColor="accent4" w:val="single"/>
        <w:bottom w:color="3f3f3f" w:space="0" w:sz="4" w:themeColor="accent4" w:val="single"/>
      </w:tblBorders>
    </w:tblPr>
    <w:tblStylePr w:type="firstRow">
      <w:rPr>
        <w:b w:val="1"/>
        <w:bCs w:val="1"/>
      </w:rPr>
      <w:tblPr/>
      <w:tcPr>
        <w:tcBorders>
          <w:bottom w:color="3f3f3f" w:space="0" w:sz="4" w:themeColor="accent4" w:val="single"/>
        </w:tcBorders>
      </w:tcPr>
    </w:tblStylePr>
    <w:tblStylePr w:type="lastRow">
      <w:rPr>
        <w:b w:val="1"/>
        <w:bCs w:val="1"/>
      </w:rPr>
      <w:tblPr/>
      <w:tcPr>
        <w:tcBorders>
          <w:top w:color="3f3f3f" w:space="0" w:sz="4" w:themeColor="accent4" w:val="double"/>
        </w:tcBorders>
      </w:tcPr>
    </w:tblStylePr>
    <w:tblStylePr w:type="firstCol">
      <w:rPr>
        <w:b w:val="1"/>
        <w:bCs w:val="1"/>
      </w:rPr>
    </w:tblStylePr>
    <w:tblStylePr w:type="lastCol">
      <w:rPr>
        <w:b w:val="1"/>
        <w:bCs w:val="1"/>
      </w:r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style>
  <w:style w:type="table" w:styleId="ListTable6Colorful-Accent5">
    <w:name w:val="List Table 6 Colorful Accent 5"/>
    <w:basedOn w:val="TableNormal"/>
    <w:uiPriority w:val="51"/>
    <w:rsid w:val="000D6F5A"/>
    <w:pPr>
      <w:spacing w:line="240" w:lineRule="auto"/>
    </w:pPr>
    <w:rPr>
      <w:color w:val="807d7b" w:themeColor="accent5" w:themeShade="0000BF"/>
    </w:rPr>
    <w:tblPr>
      <w:tblStyleRowBandSize w:val="1"/>
      <w:tblStyleColBandSize w:val="1"/>
      <w:tblBorders>
        <w:top w:color="aaa8a6" w:space="0" w:sz="4" w:themeColor="accent5" w:val="single"/>
        <w:bottom w:color="aaa8a6" w:space="0" w:sz="4" w:themeColor="accent5" w:val="single"/>
      </w:tblBorders>
    </w:tblPr>
    <w:tblStylePr w:type="firstRow">
      <w:rPr>
        <w:b w:val="1"/>
        <w:bCs w:val="1"/>
      </w:rPr>
      <w:tblPr/>
      <w:tcPr>
        <w:tcBorders>
          <w:bottom w:color="aaa8a6" w:space="0" w:sz="4" w:themeColor="accent5" w:val="single"/>
        </w:tcBorders>
      </w:tcPr>
    </w:tblStylePr>
    <w:tblStylePr w:type="lastRow">
      <w:rPr>
        <w:b w:val="1"/>
        <w:bCs w:val="1"/>
      </w:rPr>
      <w:tblPr/>
      <w:tcPr>
        <w:tcBorders>
          <w:top w:color="aaa8a6" w:space="0" w:sz="4" w:themeColor="accent5" w:val="double"/>
        </w:tcBorders>
      </w:tcPr>
    </w:tblStylePr>
    <w:tblStylePr w:type="firstCol">
      <w:rPr>
        <w:b w:val="1"/>
        <w:bCs w:val="1"/>
      </w:rPr>
    </w:tblStylePr>
    <w:tblStylePr w:type="lastCol">
      <w:rPr>
        <w:b w:val="1"/>
        <w:bCs w:val="1"/>
      </w:r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style>
  <w:style w:type="table" w:styleId="ListTable6Colorful-Accent6">
    <w:name w:val="List Table 6 Colorful Accent 6"/>
    <w:basedOn w:val="TableNormal"/>
    <w:uiPriority w:val="51"/>
    <w:rsid w:val="000D6F5A"/>
    <w:pPr>
      <w:spacing w:line="240" w:lineRule="auto"/>
    </w:pPr>
    <w:rPr>
      <w:color w:val="b1aea7" w:themeColor="accent6" w:themeShade="0000BF"/>
    </w:rPr>
    <w:tblPr>
      <w:tblStyleRowBandSize w:val="1"/>
      <w:tblStyleColBandSize w:val="1"/>
      <w:tblBorders>
        <w:top w:color="e8e7e5" w:space="0" w:sz="4" w:themeColor="accent6" w:val="single"/>
        <w:bottom w:color="e8e7e5" w:space="0" w:sz="4" w:themeColor="accent6" w:val="single"/>
      </w:tblBorders>
    </w:tblPr>
    <w:tblStylePr w:type="firstRow">
      <w:rPr>
        <w:b w:val="1"/>
        <w:bCs w:val="1"/>
      </w:rPr>
      <w:tblPr/>
      <w:tcPr>
        <w:tcBorders>
          <w:bottom w:color="e8e7e5" w:space="0" w:sz="4" w:themeColor="accent6" w:val="single"/>
        </w:tcBorders>
      </w:tcPr>
    </w:tblStylePr>
    <w:tblStylePr w:type="lastRow">
      <w:rPr>
        <w:b w:val="1"/>
        <w:bCs w:val="1"/>
      </w:rPr>
      <w:tblPr/>
      <w:tcPr>
        <w:tcBorders>
          <w:top w:color="e8e7e5" w:space="0" w:sz="4" w:themeColor="accent6" w:val="double"/>
        </w:tcBorders>
      </w:tcPr>
    </w:tblStylePr>
    <w:tblStylePr w:type="firstCol">
      <w:rPr>
        <w:b w:val="1"/>
        <w:bCs w:val="1"/>
      </w:rPr>
    </w:tblStylePr>
    <w:tblStylePr w:type="lastCol">
      <w:rPr>
        <w:b w:val="1"/>
        <w:bCs w:val="1"/>
      </w:r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style>
  <w:style w:type="table" w:styleId="ListTable7Colorful">
    <w:name w:val="List Table 7 Colorful"/>
    <w:basedOn w:val="TableNormal"/>
    <w:uiPriority w:val="52"/>
    <w:rsid w:val="000D6F5A"/>
    <w:pPr>
      <w:spacing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1">
    <w:name w:val="List Table 7 Colorful Accent 1"/>
    <w:basedOn w:val="TableNormal"/>
    <w:uiPriority w:val="52"/>
    <w:rsid w:val="000D6F5A"/>
    <w:pPr>
      <w:spacing w:line="240" w:lineRule="auto"/>
    </w:pPr>
    <w:rPr>
      <w:color w:val="a58100"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ddae00"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ddae0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ddae00"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ddae00" w:space="0" w:sz="4" w:themeColor="accent1" w:val="single"/>
        </w:tcBorders>
        <w:shd w:color="auto" w:fill="ffffff" w:themeFill="background1" w:val="clear"/>
      </w:tcPr>
    </w:tblStylePr>
    <w:tblStylePr w:type="band1Vert">
      <w:tblPr/>
      <w:tcPr>
        <w:shd w:color="auto" w:fill="fff2c5" w:themeFill="accent1" w:themeFillTint="000033" w:val="clear"/>
      </w:tcPr>
    </w:tblStylePr>
    <w:tblStylePr w:type="band1Horz">
      <w:tblPr/>
      <w:tcPr>
        <w:shd w:color="auto" w:fill="fff2c5"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2">
    <w:name w:val="List Table 7 Colorful Accent 2"/>
    <w:basedOn w:val="TableNormal"/>
    <w:uiPriority w:val="52"/>
    <w:rsid w:val="000D6F5A"/>
    <w:pPr>
      <w:spacing w:line="240" w:lineRule="auto"/>
    </w:pPr>
    <w:rPr>
      <w:color w:val="bf9800" w:themeColor="accent2"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cc00" w:space="0" w:sz="4" w:themeColor="accent2"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cc00"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cc00" w:space="0" w:sz="4" w:themeColor="accent2"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cc00" w:space="0" w:sz="4" w:themeColor="accent2" w:val="single"/>
        </w:tcBorders>
        <w:shd w:color="auto" w:fill="ffffff" w:themeFill="background1" w:val="clear"/>
      </w:tcPr>
    </w:tblStylePr>
    <w:tblStylePr w:type="band1Vert">
      <w:tblPr/>
      <w:tcPr>
        <w:shd w:color="auto" w:fill="fff4cc" w:themeFill="accent2" w:themeFillTint="000033" w:val="clear"/>
      </w:tcPr>
    </w:tblStylePr>
    <w:tblStylePr w:type="band1Horz">
      <w:tblPr/>
      <w:tcPr>
        <w:shd w:color="auto" w:fill="fff4cc" w:themeFill="accent2"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3">
    <w:name w:val="List Table 7 Colorful Accent 3"/>
    <w:basedOn w:val="TableNormal"/>
    <w:uiPriority w:val="52"/>
    <w:rsid w:val="000D6F5A"/>
    <w:pPr>
      <w:spacing w:line="240" w:lineRule="auto"/>
    </w:pPr>
    <w:rPr>
      <w:color w:val="ffd425" w:themeColor="accent3"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ffe888" w:space="0" w:sz="4" w:themeColor="accent3"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ffe888"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ffe888" w:space="0" w:sz="4" w:themeColor="accent3"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ffe888" w:space="0" w:sz="4" w:themeColor="accent3" w:val="single"/>
        </w:tcBorders>
        <w:shd w:color="auto" w:fill="ffffff" w:themeFill="background1" w:val="clear"/>
      </w:tcPr>
    </w:tblStylePr>
    <w:tblStylePr w:type="band1Vert">
      <w:tblPr/>
      <w:tcPr>
        <w:shd w:color="auto" w:fill="fffae7" w:themeFill="accent3" w:themeFillTint="000033" w:val="clear"/>
      </w:tcPr>
    </w:tblStylePr>
    <w:tblStylePr w:type="band1Horz">
      <w:tblPr/>
      <w:tcPr>
        <w:shd w:color="auto" w:fill="fffae7" w:themeFill="accent3"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4">
    <w:name w:val="List Table 7 Colorful Accent 4"/>
    <w:basedOn w:val="TableNormal"/>
    <w:uiPriority w:val="52"/>
    <w:rsid w:val="000D6F5A"/>
    <w:pPr>
      <w:spacing w:line="240" w:lineRule="auto"/>
    </w:pPr>
    <w:rPr>
      <w:color w:val="2f2f2f" w:themeColor="accent4"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3f3f3f" w:space="0" w:sz="4" w:themeColor="accent4"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3f3f3f"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3f3f3f" w:space="0" w:sz="4" w:themeColor="accent4"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3f3f3f" w:space="0" w:sz="4" w:themeColor="accent4" w:val="single"/>
        </w:tcBorders>
        <w:shd w:color="auto" w:fill="ffffff" w:themeFill="background1" w:val="clear"/>
      </w:tcPr>
    </w:tblStylePr>
    <w:tblStylePr w:type="band1Vert">
      <w:tblPr/>
      <w:tcPr>
        <w:shd w:color="auto" w:fill="d8d8d8" w:themeFill="accent4" w:themeFillTint="000033" w:val="clear"/>
      </w:tcPr>
    </w:tblStylePr>
    <w:tblStylePr w:type="band1Horz">
      <w:tblPr/>
      <w:tcPr>
        <w:shd w:color="auto" w:fill="d8d8d8" w:themeFill="accent4"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5">
    <w:name w:val="List Table 7 Colorful Accent 5"/>
    <w:basedOn w:val="TableNormal"/>
    <w:uiPriority w:val="52"/>
    <w:rsid w:val="000D6F5A"/>
    <w:pPr>
      <w:spacing w:line="240" w:lineRule="auto"/>
    </w:pPr>
    <w:rPr>
      <w:color w:val="807d7b"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aaa8a6"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aaa8a6"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aaa8a6"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aaa8a6" w:space="0" w:sz="4" w:themeColor="accent5" w:val="single"/>
        </w:tcBorders>
        <w:shd w:color="auto" w:fill="ffffff" w:themeFill="background1" w:val="clear"/>
      </w:tcPr>
    </w:tblStylePr>
    <w:tblStylePr w:type="band1Vert">
      <w:tblPr/>
      <w:tcPr>
        <w:shd w:color="auto" w:fill="eeeded" w:themeFill="accent5" w:themeFillTint="000033" w:val="clear"/>
      </w:tcPr>
    </w:tblStylePr>
    <w:tblStylePr w:type="band1Horz">
      <w:tblPr/>
      <w:tcPr>
        <w:shd w:color="auto" w:fill="eeeded"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ListTable7Colorful-Accent6">
    <w:name w:val="List Table 7 Colorful Accent 6"/>
    <w:basedOn w:val="TableNormal"/>
    <w:uiPriority w:val="52"/>
    <w:rsid w:val="000D6F5A"/>
    <w:pPr>
      <w:spacing w:line="240" w:lineRule="auto"/>
    </w:pPr>
    <w:rPr>
      <w:color w:val="b1aea7" w:themeColor="accent6"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e8e7e5" w:space="0" w:sz="4" w:themeColor="accent6"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e8e7e5"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e8e7e5" w:space="0" w:sz="4" w:themeColor="accent6"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e8e7e5" w:space="0" w:sz="4" w:themeColor="accent6" w:val="single"/>
        </w:tcBorders>
        <w:shd w:color="auto" w:fill="ffffff" w:themeFill="background1" w:val="clear"/>
      </w:tcPr>
    </w:tblStylePr>
    <w:tblStylePr w:type="band1Vert">
      <w:tblPr/>
      <w:tcPr>
        <w:shd w:color="auto" w:fill="fafaf9" w:themeFill="accent6" w:themeFillTint="000033" w:val="clear"/>
      </w:tcPr>
    </w:tblStylePr>
    <w:tblStylePr w:type="band1Horz">
      <w:tblPr/>
      <w:tcPr>
        <w:shd w:color="auto" w:fill="fafaf9" w:themeFill="accent6"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MacroText">
    <w:name w:val="macro"/>
    <w:link w:val="MacroTextChar"/>
    <w:uiPriority w:val="79"/>
    <w:semiHidden w:val="1"/>
    <w:unhideWhenUsed w:val="1"/>
    <w:rsid w:val="000D6F5A"/>
    <w:pPr>
      <w:tabs>
        <w:tab w:val="left" w:pos="480"/>
        <w:tab w:val="left" w:pos="960"/>
        <w:tab w:val="left" w:pos="1440"/>
        <w:tab w:val="left" w:pos="1920"/>
        <w:tab w:val="left" w:pos="2400"/>
        <w:tab w:val="left" w:pos="2880"/>
        <w:tab w:val="left" w:pos="3360"/>
        <w:tab w:val="left" w:pos="3840"/>
        <w:tab w:val="left" w:pos="4320"/>
      </w:tabs>
    </w:pPr>
    <w:rPr>
      <w:rFonts w:ascii="Segoe UI" w:cs="Segoe UI" w:hAnsi="Segoe UI"/>
    </w:rPr>
  </w:style>
  <w:style w:type="character" w:styleId="MacroTextChar" w:customStyle="1">
    <w:name w:val="Macro Text Char"/>
    <w:basedOn w:val="DefaultParagraphFont"/>
    <w:link w:val="MacroText"/>
    <w:uiPriority w:val="79"/>
    <w:semiHidden w:val="1"/>
    <w:rsid w:val="000D6F5A"/>
    <w:rPr>
      <w:rFonts w:ascii="Segoe UI" w:cs="Segoe UI" w:hAnsi="Segoe UI"/>
    </w:rPr>
  </w:style>
  <w:style w:type="table" w:styleId="MediumList1">
    <w:name w:val="Medium List 1"/>
    <w:basedOn w:val="TableNormal"/>
    <w:uiPriority w:val="65"/>
    <w:semiHidden w:val="1"/>
    <w:unhideWhenUsed w:val="1"/>
    <w:rsid w:val="000D6F5A"/>
    <w:pPr>
      <w:spacing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e8e7e5"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semiHidden w:val="1"/>
    <w:unhideWhenUsed w:val="1"/>
    <w:rsid w:val="000D6F5A"/>
    <w:pPr>
      <w:spacing w:line="240" w:lineRule="auto"/>
    </w:pPr>
    <w:rPr>
      <w:color w:val="000000" w:themeColor="text1"/>
    </w:rPr>
    <w:tblPr>
      <w:tblStyleRowBandSize w:val="1"/>
      <w:tblStyleColBandSize w:val="1"/>
      <w:tblBorders>
        <w:top w:color="ddae00" w:space="0" w:sz="8" w:themeColor="accent1" w:val="single"/>
        <w:bottom w:color="ddae00" w:space="0" w:sz="8" w:themeColor="accent1" w:val="single"/>
      </w:tblBorders>
    </w:tblPr>
    <w:tblStylePr w:type="firstRow">
      <w:rPr>
        <w:rFonts w:asciiTheme="majorHAnsi" w:cstheme="majorBidi" w:eastAsiaTheme="majorEastAsia" w:hAnsiTheme="majorHAnsi"/>
      </w:rPr>
      <w:tblPr/>
      <w:tcPr>
        <w:tcBorders>
          <w:top w:space="0" w:sz="0" w:val="nil"/>
          <w:bottom w:color="ddae00" w:space="0" w:sz="8" w:themeColor="accent1" w:val="single"/>
        </w:tcBorders>
      </w:tcPr>
    </w:tblStylePr>
    <w:tblStylePr w:type="lastRow">
      <w:rPr>
        <w:b w:val="1"/>
        <w:bCs w:val="1"/>
        <w:color w:val="e8e7e5" w:themeColor="text2"/>
      </w:rPr>
      <w:tblPr/>
      <w:tcPr>
        <w:tcBorders>
          <w:top w:color="ddae00" w:space="0" w:sz="8" w:themeColor="accent1" w:val="single"/>
          <w:bottom w:color="ddae00" w:space="0" w:sz="8" w:themeColor="accent1" w:val="single"/>
        </w:tcBorders>
      </w:tcPr>
    </w:tblStylePr>
    <w:tblStylePr w:type="firstCol">
      <w:rPr>
        <w:b w:val="1"/>
        <w:bCs w:val="1"/>
      </w:rPr>
    </w:tblStylePr>
    <w:tblStylePr w:type="lastCol">
      <w:rPr>
        <w:b w:val="1"/>
        <w:bCs w:val="1"/>
      </w:rPr>
      <w:tblPr/>
      <w:tcPr>
        <w:tcBorders>
          <w:top w:color="ddae00" w:space="0" w:sz="8" w:themeColor="accent1" w:val="single"/>
          <w:bottom w:color="ddae00" w:space="0" w:sz="8" w:themeColor="accent1" w:val="single"/>
        </w:tcBorders>
      </w:tcPr>
    </w:tblStylePr>
    <w:tblStylePr w:type="band1Vert">
      <w:tblPr/>
      <w:tcPr>
        <w:shd w:color="auto" w:fill="ffefb7" w:themeFill="accent1" w:themeFillTint="00003F" w:val="clear"/>
      </w:tcPr>
    </w:tblStylePr>
    <w:tblStylePr w:type="band1Horz">
      <w:tblPr/>
      <w:tcPr>
        <w:shd w:color="auto" w:fill="ffefb7" w:themeFill="accent1" w:themeFillTint="00003F" w:val="clear"/>
      </w:tcPr>
    </w:tblStylePr>
  </w:style>
  <w:style w:type="table" w:styleId="MediumList1-Accent2">
    <w:name w:val="Medium List 1 Accent 2"/>
    <w:basedOn w:val="TableNormal"/>
    <w:uiPriority w:val="65"/>
    <w:semiHidden w:val="1"/>
    <w:unhideWhenUsed w:val="1"/>
    <w:rsid w:val="000D6F5A"/>
    <w:pPr>
      <w:spacing w:line="240" w:lineRule="auto"/>
    </w:pPr>
    <w:rPr>
      <w:color w:val="000000" w:themeColor="text1"/>
    </w:rPr>
    <w:tblPr>
      <w:tblStyleRowBandSize w:val="1"/>
      <w:tblStyleColBandSize w:val="1"/>
      <w:tblBorders>
        <w:top w:color="ffcc00" w:space="0" w:sz="8" w:themeColor="accent2" w:val="single"/>
        <w:bottom w:color="ffcc00" w:space="0" w:sz="8" w:themeColor="accent2" w:val="single"/>
      </w:tblBorders>
    </w:tblPr>
    <w:tblStylePr w:type="firstRow">
      <w:rPr>
        <w:rFonts w:asciiTheme="majorHAnsi" w:cstheme="majorBidi" w:eastAsiaTheme="majorEastAsia" w:hAnsiTheme="majorHAnsi"/>
      </w:rPr>
      <w:tblPr/>
      <w:tcPr>
        <w:tcBorders>
          <w:top w:space="0" w:sz="0" w:val="nil"/>
          <w:bottom w:color="ffcc00" w:space="0" w:sz="8" w:themeColor="accent2" w:val="single"/>
        </w:tcBorders>
      </w:tcPr>
    </w:tblStylePr>
    <w:tblStylePr w:type="lastRow">
      <w:rPr>
        <w:b w:val="1"/>
        <w:bCs w:val="1"/>
        <w:color w:val="e8e7e5" w:themeColor="text2"/>
      </w:rPr>
      <w:tblPr/>
      <w:tcPr>
        <w:tcBorders>
          <w:top w:color="ffcc00" w:space="0" w:sz="8" w:themeColor="accent2" w:val="single"/>
          <w:bottom w:color="ffcc00" w:space="0" w:sz="8" w:themeColor="accent2" w:val="single"/>
        </w:tcBorders>
      </w:tcPr>
    </w:tblStylePr>
    <w:tblStylePr w:type="firstCol">
      <w:rPr>
        <w:b w:val="1"/>
        <w:bCs w:val="1"/>
      </w:rPr>
    </w:tblStylePr>
    <w:tblStylePr w:type="lastCol">
      <w:rPr>
        <w:b w:val="1"/>
        <w:bCs w:val="1"/>
      </w:rPr>
      <w:tblPr/>
      <w:tcPr>
        <w:tcBorders>
          <w:top w:color="ffcc00" w:space="0" w:sz="8" w:themeColor="accent2" w:val="single"/>
          <w:bottom w:color="ffcc00" w:space="0" w:sz="8" w:themeColor="accent2" w:val="single"/>
        </w:tcBorders>
      </w:tcPr>
    </w:tblStylePr>
    <w:tblStylePr w:type="band1Vert">
      <w:tblPr/>
      <w:tcPr>
        <w:shd w:color="auto" w:fill="fff2c0" w:themeFill="accent2" w:themeFillTint="00003F" w:val="clear"/>
      </w:tcPr>
    </w:tblStylePr>
    <w:tblStylePr w:type="band1Horz">
      <w:tblPr/>
      <w:tcPr>
        <w:shd w:color="auto" w:fill="fff2c0" w:themeFill="accent2" w:themeFillTint="00003F" w:val="clear"/>
      </w:tcPr>
    </w:tblStylePr>
  </w:style>
  <w:style w:type="table" w:styleId="MediumList1-Accent3">
    <w:name w:val="Medium List 1 Accent 3"/>
    <w:basedOn w:val="TableNormal"/>
    <w:uiPriority w:val="65"/>
    <w:semiHidden w:val="1"/>
    <w:unhideWhenUsed w:val="1"/>
    <w:rsid w:val="000D6F5A"/>
    <w:pPr>
      <w:spacing w:line="240" w:lineRule="auto"/>
    </w:pPr>
    <w:rPr>
      <w:color w:val="000000" w:themeColor="text1"/>
    </w:rPr>
    <w:tblPr>
      <w:tblStyleRowBandSize w:val="1"/>
      <w:tblStyleColBandSize w:val="1"/>
      <w:tblBorders>
        <w:top w:color="ffe888" w:space="0" w:sz="8" w:themeColor="accent3" w:val="single"/>
        <w:bottom w:color="ffe888" w:space="0" w:sz="8" w:themeColor="accent3" w:val="single"/>
      </w:tblBorders>
    </w:tblPr>
    <w:tblStylePr w:type="firstRow">
      <w:rPr>
        <w:rFonts w:asciiTheme="majorHAnsi" w:cstheme="majorBidi" w:eastAsiaTheme="majorEastAsia" w:hAnsiTheme="majorHAnsi"/>
      </w:rPr>
      <w:tblPr/>
      <w:tcPr>
        <w:tcBorders>
          <w:top w:space="0" w:sz="0" w:val="nil"/>
          <w:bottom w:color="ffe888" w:space="0" w:sz="8" w:themeColor="accent3" w:val="single"/>
        </w:tcBorders>
      </w:tcPr>
    </w:tblStylePr>
    <w:tblStylePr w:type="lastRow">
      <w:rPr>
        <w:b w:val="1"/>
        <w:bCs w:val="1"/>
        <w:color w:val="e8e7e5" w:themeColor="text2"/>
      </w:rPr>
      <w:tblPr/>
      <w:tcPr>
        <w:tcBorders>
          <w:top w:color="ffe888" w:space="0" w:sz="8" w:themeColor="accent3" w:val="single"/>
          <w:bottom w:color="ffe888" w:space="0" w:sz="8" w:themeColor="accent3" w:val="single"/>
        </w:tcBorders>
      </w:tcPr>
    </w:tblStylePr>
    <w:tblStylePr w:type="firstCol">
      <w:rPr>
        <w:b w:val="1"/>
        <w:bCs w:val="1"/>
      </w:rPr>
    </w:tblStylePr>
    <w:tblStylePr w:type="lastCol">
      <w:rPr>
        <w:b w:val="1"/>
        <w:bCs w:val="1"/>
      </w:rPr>
      <w:tblPr/>
      <w:tcPr>
        <w:tcBorders>
          <w:top w:color="ffe888" w:space="0" w:sz="8" w:themeColor="accent3" w:val="single"/>
          <w:bottom w:color="ffe888" w:space="0" w:sz="8" w:themeColor="accent3" w:val="single"/>
        </w:tcBorders>
      </w:tcPr>
    </w:tblStylePr>
    <w:tblStylePr w:type="band1Vert">
      <w:tblPr/>
      <w:tcPr>
        <w:shd w:color="auto" w:fill="fff9e1" w:themeFill="accent3" w:themeFillTint="00003F" w:val="clear"/>
      </w:tcPr>
    </w:tblStylePr>
    <w:tblStylePr w:type="band1Horz">
      <w:tblPr/>
      <w:tcPr>
        <w:shd w:color="auto" w:fill="fff9e1" w:themeFill="accent3" w:themeFillTint="00003F" w:val="clear"/>
      </w:tcPr>
    </w:tblStylePr>
  </w:style>
  <w:style w:type="table" w:styleId="MediumList1-Accent4">
    <w:name w:val="Medium List 1 Accent 4"/>
    <w:basedOn w:val="TableNormal"/>
    <w:uiPriority w:val="65"/>
    <w:semiHidden w:val="1"/>
    <w:unhideWhenUsed w:val="1"/>
    <w:rsid w:val="000D6F5A"/>
    <w:pPr>
      <w:spacing w:line="240" w:lineRule="auto"/>
    </w:pPr>
    <w:rPr>
      <w:color w:val="000000" w:themeColor="text1"/>
    </w:rPr>
    <w:tblPr>
      <w:tblStyleRowBandSize w:val="1"/>
      <w:tblStyleColBandSize w:val="1"/>
      <w:tblBorders>
        <w:top w:color="3f3f3f" w:space="0" w:sz="8" w:themeColor="accent4" w:val="single"/>
        <w:bottom w:color="3f3f3f" w:space="0" w:sz="8" w:themeColor="accent4" w:val="single"/>
      </w:tblBorders>
    </w:tblPr>
    <w:tblStylePr w:type="firstRow">
      <w:rPr>
        <w:rFonts w:asciiTheme="majorHAnsi" w:cstheme="majorBidi" w:eastAsiaTheme="majorEastAsia" w:hAnsiTheme="majorHAnsi"/>
      </w:rPr>
      <w:tblPr/>
      <w:tcPr>
        <w:tcBorders>
          <w:top w:space="0" w:sz="0" w:val="nil"/>
          <w:bottom w:color="3f3f3f" w:space="0" w:sz="8" w:themeColor="accent4" w:val="single"/>
        </w:tcBorders>
      </w:tcPr>
    </w:tblStylePr>
    <w:tblStylePr w:type="lastRow">
      <w:rPr>
        <w:b w:val="1"/>
        <w:bCs w:val="1"/>
        <w:color w:val="e8e7e5" w:themeColor="text2"/>
      </w:rPr>
      <w:tblPr/>
      <w:tcPr>
        <w:tcBorders>
          <w:top w:color="3f3f3f" w:space="0" w:sz="8" w:themeColor="accent4" w:val="single"/>
          <w:bottom w:color="3f3f3f" w:space="0" w:sz="8" w:themeColor="accent4" w:val="single"/>
        </w:tcBorders>
      </w:tcPr>
    </w:tblStylePr>
    <w:tblStylePr w:type="firstCol">
      <w:rPr>
        <w:b w:val="1"/>
        <w:bCs w:val="1"/>
      </w:rPr>
    </w:tblStylePr>
    <w:tblStylePr w:type="lastCol">
      <w:rPr>
        <w:b w:val="1"/>
        <w:bCs w:val="1"/>
      </w:rPr>
      <w:tblPr/>
      <w:tcPr>
        <w:tcBorders>
          <w:top w:color="3f3f3f" w:space="0" w:sz="8" w:themeColor="accent4" w:val="single"/>
          <w:bottom w:color="3f3f3f" w:space="0" w:sz="8" w:themeColor="accent4" w:val="single"/>
        </w:tcBorders>
      </w:tcPr>
    </w:tblStylePr>
    <w:tblStylePr w:type="band1Vert">
      <w:tblPr/>
      <w:tcPr>
        <w:shd w:color="auto" w:fill="cfcfcf" w:themeFill="accent4" w:themeFillTint="00003F" w:val="clear"/>
      </w:tcPr>
    </w:tblStylePr>
    <w:tblStylePr w:type="band1Horz">
      <w:tblPr/>
      <w:tcPr>
        <w:shd w:color="auto" w:fill="cfcfcf" w:themeFill="accent4" w:themeFillTint="00003F" w:val="clear"/>
      </w:tcPr>
    </w:tblStylePr>
  </w:style>
  <w:style w:type="table" w:styleId="MediumList1-Accent5">
    <w:name w:val="Medium List 1 Accent 5"/>
    <w:basedOn w:val="TableNormal"/>
    <w:uiPriority w:val="65"/>
    <w:semiHidden w:val="1"/>
    <w:unhideWhenUsed w:val="1"/>
    <w:rsid w:val="000D6F5A"/>
    <w:pPr>
      <w:spacing w:line="240" w:lineRule="auto"/>
    </w:pPr>
    <w:rPr>
      <w:color w:val="000000" w:themeColor="text1"/>
    </w:rPr>
    <w:tblPr>
      <w:tblStyleRowBandSize w:val="1"/>
      <w:tblStyleColBandSize w:val="1"/>
      <w:tblBorders>
        <w:top w:color="aaa8a6" w:space="0" w:sz="8" w:themeColor="accent5" w:val="single"/>
        <w:bottom w:color="aaa8a6" w:space="0" w:sz="8" w:themeColor="accent5" w:val="single"/>
      </w:tblBorders>
    </w:tblPr>
    <w:tblStylePr w:type="firstRow">
      <w:rPr>
        <w:rFonts w:asciiTheme="majorHAnsi" w:cstheme="majorBidi" w:eastAsiaTheme="majorEastAsia" w:hAnsiTheme="majorHAnsi"/>
      </w:rPr>
      <w:tblPr/>
      <w:tcPr>
        <w:tcBorders>
          <w:top w:space="0" w:sz="0" w:val="nil"/>
          <w:bottom w:color="aaa8a6" w:space="0" w:sz="8" w:themeColor="accent5" w:val="single"/>
        </w:tcBorders>
      </w:tcPr>
    </w:tblStylePr>
    <w:tblStylePr w:type="lastRow">
      <w:rPr>
        <w:b w:val="1"/>
        <w:bCs w:val="1"/>
        <w:color w:val="e8e7e5" w:themeColor="text2"/>
      </w:rPr>
      <w:tblPr/>
      <w:tcPr>
        <w:tcBorders>
          <w:top w:color="aaa8a6" w:space="0" w:sz="8" w:themeColor="accent5" w:val="single"/>
          <w:bottom w:color="aaa8a6" w:space="0" w:sz="8" w:themeColor="accent5" w:val="single"/>
        </w:tcBorders>
      </w:tcPr>
    </w:tblStylePr>
    <w:tblStylePr w:type="firstCol">
      <w:rPr>
        <w:b w:val="1"/>
        <w:bCs w:val="1"/>
      </w:rPr>
    </w:tblStylePr>
    <w:tblStylePr w:type="lastCol">
      <w:rPr>
        <w:b w:val="1"/>
        <w:bCs w:val="1"/>
      </w:rPr>
      <w:tblPr/>
      <w:tcPr>
        <w:tcBorders>
          <w:top w:color="aaa8a6" w:space="0" w:sz="8" w:themeColor="accent5" w:val="single"/>
          <w:bottom w:color="aaa8a6" w:space="0" w:sz="8" w:themeColor="accent5" w:val="single"/>
        </w:tcBorders>
      </w:tcPr>
    </w:tblStylePr>
    <w:tblStylePr w:type="band1Vert">
      <w:tblPr/>
      <w:tcPr>
        <w:shd w:color="auto" w:fill="eae9e9" w:themeFill="accent5" w:themeFillTint="00003F" w:val="clear"/>
      </w:tcPr>
    </w:tblStylePr>
    <w:tblStylePr w:type="band1Horz">
      <w:tblPr/>
      <w:tcPr>
        <w:shd w:color="auto" w:fill="eae9e9" w:themeFill="accent5" w:themeFillTint="00003F" w:val="clear"/>
      </w:tcPr>
    </w:tblStylePr>
  </w:style>
  <w:style w:type="table" w:styleId="MediumList1-Accent6">
    <w:name w:val="Medium List 1 Accent 6"/>
    <w:basedOn w:val="TableNormal"/>
    <w:uiPriority w:val="65"/>
    <w:semiHidden w:val="1"/>
    <w:unhideWhenUsed w:val="1"/>
    <w:rsid w:val="000D6F5A"/>
    <w:pPr>
      <w:spacing w:line="240" w:lineRule="auto"/>
    </w:pPr>
    <w:rPr>
      <w:color w:val="000000" w:themeColor="text1"/>
    </w:rPr>
    <w:tblPr>
      <w:tblStyleRowBandSize w:val="1"/>
      <w:tblStyleColBandSize w:val="1"/>
      <w:tblBorders>
        <w:top w:color="e8e7e5" w:space="0" w:sz="8" w:themeColor="accent6" w:val="single"/>
        <w:bottom w:color="e8e7e5" w:space="0" w:sz="8" w:themeColor="accent6" w:val="single"/>
      </w:tblBorders>
    </w:tblPr>
    <w:tblStylePr w:type="firstRow">
      <w:rPr>
        <w:rFonts w:asciiTheme="majorHAnsi" w:cstheme="majorBidi" w:eastAsiaTheme="majorEastAsia" w:hAnsiTheme="majorHAnsi"/>
      </w:rPr>
      <w:tblPr/>
      <w:tcPr>
        <w:tcBorders>
          <w:top w:space="0" w:sz="0" w:val="nil"/>
          <w:bottom w:color="e8e7e5" w:space="0" w:sz="8" w:themeColor="accent6" w:val="single"/>
        </w:tcBorders>
      </w:tcPr>
    </w:tblStylePr>
    <w:tblStylePr w:type="lastRow">
      <w:rPr>
        <w:b w:val="1"/>
        <w:bCs w:val="1"/>
        <w:color w:val="e8e7e5" w:themeColor="text2"/>
      </w:rPr>
      <w:tblPr/>
      <w:tcPr>
        <w:tcBorders>
          <w:top w:color="e8e7e5" w:space="0" w:sz="8" w:themeColor="accent6" w:val="single"/>
          <w:bottom w:color="e8e7e5" w:space="0" w:sz="8" w:themeColor="accent6" w:val="single"/>
        </w:tcBorders>
      </w:tcPr>
    </w:tblStylePr>
    <w:tblStylePr w:type="firstCol">
      <w:rPr>
        <w:b w:val="1"/>
        <w:bCs w:val="1"/>
      </w:rPr>
    </w:tblStylePr>
    <w:tblStylePr w:type="lastCol">
      <w:rPr>
        <w:b w:val="1"/>
        <w:bCs w:val="1"/>
      </w:rPr>
      <w:tblPr/>
      <w:tcPr>
        <w:tcBorders>
          <w:top w:color="e8e7e5" w:space="0" w:sz="8" w:themeColor="accent6" w:val="single"/>
          <w:bottom w:color="e8e7e5" w:space="0" w:sz="8" w:themeColor="accent6" w:val="single"/>
        </w:tcBorders>
      </w:tcPr>
    </w:tblStylePr>
    <w:tblStylePr w:type="band1Vert">
      <w:tblPr/>
      <w:tcPr>
        <w:shd w:color="auto" w:fill="f9f9f8" w:themeFill="accent6" w:themeFillTint="00003F" w:val="clear"/>
      </w:tcPr>
    </w:tblStylePr>
    <w:tblStylePr w:type="band1Horz">
      <w:tblPr/>
      <w:tcPr>
        <w:shd w:color="auto" w:fill="f9f9f8" w:themeFill="accent6" w:themeFillTint="00003F" w:val="clear"/>
      </w:tcPr>
    </w:tblStylePr>
  </w:style>
  <w:style w:type="table" w:styleId="MediumList2">
    <w:name w:val="Medium List 2"/>
    <w:basedOn w:val="TableNormal"/>
    <w:uiPriority w:val="66"/>
    <w:semiHidden w:val="1"/>
    <w:unhideWhenUsed w:val="1"/>
    <w:rsid w:val="000D6F5A"/>
    <w:pPr>
      <w:spacing w:line="240" w:lineRule="auto"/>
    </w:pPr>
    <w:rPr>
      <w:rFonts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semiHidden w:val="1"/>
    <w:unhideWhenUsed w:val="1"/>
    <w:rsid w:val="000D6F5A"/>
    <w:pPr>
      <w:spacing w:line="240" w:lineRule="auto"/>
    </w:pPr>
    <w:rPr>
      <w:rFonts w:eastAsiaTheme="majorEastAsia"/>
      <w:color w:val="000000" w:themeColor="text1"/>
    </w:rPr>
    <w:tblPr>
      <w:tblStyleRowBandSize w:val="1"/>
      <w:tblStyleColBandSize w:val="1"/>
      <w:tblBorders>
        <w:top w:color="ddae00" w:space="0" w:sz="8" w:themeColor="accent1" w:val="single"/>
        <w:left w:color="ddae00" w:space="0" w:sz="8" w:themeColor="accent1" w:val="single"/>
        <w:bottom w:color="ddae00" w:space="0" w:sz="8" w:themeColor="accent1" w:val="single"/>
        <w:right w:color="ddae00" w:space="0" w:sz="8" w:themeColor="accent1" w:val="single"/>
      </w:tblBorders>
    </w:tblPr>
    <w:tblStylePr w:type="firstRow">
      <w:rPr>
        <w:sz w:val="24"/>
        <w:szCs w:val="24"/>
      </w:rPr>
      <w:tblPr/>
      <w:tcPr>
        <w:tcBorders>
          <w:top w:space="0" w:sz="0" w:val="nil"/>
          <w:left w:space="0" w:sz="0" w:val="nil"/>
          <w:bottom w:color="ddae00"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ddae00"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ddae00"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ddae00"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efb7" w:themeFill="accent1" w:themeFillTint="00003F" w:val="clear"/>
      </w:tcPr>
    </w:tblStylePr>
    <w:tblStylePr w:type="band1Horz">
      <w:tblPr/>
      <w:tcPr>
        <w:tcBorders>
          <w:top w:space="0" w:sz="0" w:val="nil"/>
          <w:bottom w:space="0" w:sz="0" w:val="nil"/>
          <w:insideH w:space="0" w:sz="0" w:val="nil"/>
          <w:insideV w:space="0" w:sz="0" w:val="nil"/>
        </w:tcBorders>
        <w:shd w:color="auto" w:fill="ffefb7"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semiHidden w:val="1"/>
    <w:unhideWhenUsed w:val="1"/>
    <w:rsid w:val="000D6F5A"/>
    <w:pPr>
      <w:spacing w:line="240" w:lineRule="auto"/>
    </w:pPr>
    <w:rPr>
      <w:rFonts w:eastAsiaTheme="majorEastAsia"/>
      <w:color w:val="000000" w:themeColor="text1"/>
    </w:rPr>
    <w:tblPr>
      <w:tblStyleRowBandSize w:val="1"/>
      <w:tblStyleColBandSize w:val="1"/>
      <w:tblBorders>
        <w:top w:color="ffcc00" w:space="0" w:sz="8" w:themeColor="accent2" w:val="single"/>
        <w:left w:color="ffcc00" w:space="0" w:sz="8" w:themeColor="accent2" w:val="single"/>
        <w:bottom w:color="ffcc00" w:space="0" w:sz="8" w:themeColor="accent2" w:val="single"/>
        <w:right w:color="ffcc00" w:space="0" w:sz="8" w:themeColor="accent2" w:val="single"/>
      </w:tblBorders>
    </w:tblPr>
    <w:tblStylePr w:type="firstRow">
      <w:rPr>
        <w:sz w:val="24"/>
        <w:szCs w:val="24"/>
      </w:rPr>
      <w:tblPr/>
      <w:tcPr>
        <w:tcBorders>
          <w:top w:space="0" w:sz="0" w:val="nil"/>
          <w:left w:space="0" w:sz="0" w:val="nil"/>
          <w:bottom w:color="ffcc00"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ffcc00" w:space="0" w:sz="8" w:themeColor="accent2" w:val="single"/>
          <w:left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cc00"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ffcc00"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2c0" w:themeFill="accent2" w:themeFillTint="00003F" w:val="clear"/>
      </w:tcPr>
    </w:tblStylePr>
    <w:tblStylePr w:type="band1Horz">
      <w:tblPr/>
      <w:tcPr>
        <w:tcBorders>
          <w:top w:space="0" w:sz="0" w:val="nil"/>
          <w:bottom w:space="0" w:sz="0" w:val="nil"/>
          <w:insideH w:space="0" w:sz="0" w:val="nil"/>
          <w:insideV w:space="0" w:sz="0" w:val="nil"/>
        </w:tcBorders>
        <w:shd w:color="auto" w:fill="fff2c0"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semiHidden w:val="1"/>
    <w:unhideWhenUsed w:val="1"/>
    <w:rsid w:val="000D6F5A"/>
    <w:pPr>
      <w:spacing w:line="240" w:lineRule="auto"/>
    </w:pPr>
    <w:rPr>
      <w:rFonts w:eastAsiaTheme="majorEastAsia"/>
      <w:color w:val="000000" w:themeColor="text1"/>
    </w:rPr>
    <w:tblPr>
      <w:tblStyleRowBandSize w:val="1"/>
      <w:tblStyleColBandSize w:val="1"/>
      <w:tblBorders>
        <w:top w:color="ffe888" w:space="0" w:sz="8" w:themeColor="accent3" w:val="single"/>
        <w:left w:color="ffe888" w:space="0" w:sz="8" w:themeColor="accent3" w:val="single"/>
        <w:bottom w:color="ffe888" w:space="0" w:sz="8" w:themeColor="accent3" w:val="single"/>
        <w:right w:color="ffe888" w:space="0" w:sz="8" w:themeColor="accent3" w:val="single"/>
      </w:tblBorders>
    </w:tblPr>
    <w:tblStylePr w:type="firstRow">
      <w:rPr>
        <w:sz w:val="24"/>
        <w:szCs w:val="24"/>
      </w:rPr>
      <w:tblPr/>
      <w:tcPr>
        <w:tcBorders>
          <w:top w:space="0" w:sz="0" w:val="nil"/>
          <w:left w:space="0" w:sz="0" w:val="nil"/>
          <w:bottom w:color="ffe888"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ffe888"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fe888"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ffe888"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ff9e1" w:themeFill="accent3" w:themeFillTint="00003F" w:val="clear"/>
      </w:tcPr>
    </w:tblStylePr>
    <w:tblStylePr w:type="band1Horz">
      <w:tblPr/>
      <w:tcPr>
        <w:tcBorders>
          <w:top w:space="0" w:sz="0" w:val="nil"/>
          <w:bottom w:space="0" w:sz="0" w:val="nil"/>
          <w:insideH w:space="0" w:sz="0" w:val="nil"/>
          <w:insideV w:space="0" w:sz="0" w:val="nil"/>
        </w:tcBorders>
        <w:shd w:color="auto" w:fill="fff9e1"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semiHidden w:val="1"/>
    <w:unhideWhenUsed w:val="1"/>
    <w:rsid w:val="000D6F5A"/>
    <w:pPr>
      <w:spacing w:line="240" w:lineRule="auto"/>
    </w:pPr>
    <w:rPr>
      <w:rFonts w:eastAsiaTheme="majorEastAsia"/>
      <w:color w:val="000000" w:themeColor="text1"/>
    </w:rPr>
    <w:tblPr>
      <w:tblStyleRowBandSize w:val="1"/>
      <w:tblStyleColBandSize w:val="1"/>
      <w:tblBorders>
        <w:top w:color="3f3f3f" w:space="0" w:sz="8" w:themeColor="accent4" w:val="single"/>
        <w:left w:color="3f3f3f" w:space="0" w:sz="8" w:themeColor="accent4" w:val="single"/>
        <w:bottom w:color="3f3f3f" w:space="0" w:sz="8" w:themeColor="accent4" w:val="single"/>
        <w:right w:color="3f3f3f" w:space="0" w:sz="8" w:themeColor="accent4" w:val="single"/>
      </w:tblBorders>
    </w:tblPr>
    <w:tblStylePr w:type="firstRow">
      <w:rPr>
        <w:sz w:val="24"/>
        <w:szCs w:val="24"/>
      </w:rPr>
      <w:tblPr/>
      <w:tcPr>
        <w:tcBorders>
          <w:top w:space="0" w:sz="0" w:val="nil"/>
          <w:left w:space="0" w:sz="0" w:val="nil"/>
          <w:bottom w:color="3f3f3f"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3f3f3f"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3f3f3f"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3f3f3f"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fcfcf" w:themeFill="accent4" w:themeFillTint="00003F" w:val="clear"/>
      </w:tcPr>
    </w:tblStylePr>
    <w:tblStylePr w:type="band1Horz">
      <w:tblPr/>
      <w:tcPr>
        <w:tcBorders>
          <w:top w:space="0" w:sz="0" w:val="nil"/>
          <w:bottom w:space="0" w:sz="0" w:val="nil"/>
          <w:insideH w:space="0" w:sz="0" w:val="nil"/>
          <w:insideV w:space="0" w:sz="0" w:val="nil"/>
        </w:tcBorders>
        <w:shd w:color="auto" w:fill="cfcfcf"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semiHidden w:val="1"/>
    <w:unhideWhenUsed w:val="1"/>
    <w:rsid w:val="000D6F5A"/>
    <w:pPr>
      <w:spacing w:line="240" w:lineRule="auto"/>
    </w:pPr>
    <w:rPr>
      <w:rFonts w:eastAsiaTheme="majorEastAsia"/>
      <w:color w:val="000000" w:themeColor="text1"/>
    </w:rPr>
    <w:tblPr>
      <w:tblStyleRowBandSize w:val="1"/>
      <w:tblStyleColBandSize w:val="1"/>
      <w:tblBorders>
        <w:top w:color="aaa8a6" w:space="0" w:sz="8" w:themeColor="accent5" w:val="single"/>
        <w:left w:color="aaa8a6" w:space="0" w:sz="8" w:themeColor="accent5" w:val="single"/>
        <w:bottom w:color="aaa8a6" w:space="0" w:sz="8" w:themeColor="accent5" w:val="single"/>
        <w:right w:color="aaa8a6" w:space="0" w:sz="8" w:themeColor="accent5" w:val="single"/>
      </w:tblBorders>
    </w:tblPr>
    <w:tblStylePr w:type="firstRow">
      <w:rPr>
        <w:sz w:val="24"/>
        <w:szCs w:val="24"/>
      </w:rPr>
      <w:tblPr/>
      <w:tcPr>
        <w:tcBorders>
          <w:top w:space="0" w:sz="0" w:val="nil"/>
          <w:left w:space="0" w:sz="0" w:val="nil"/>
          <w:bottom w:color="aaa8a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aaa8a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aaa8a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aaa8a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ae9e9" w:themeFill="accent5" w:themeFillTint="00003F" w:val="clear"/>
      </w:tcPr>
    </w:tblStylePr>
    <w:tblStylePr w:type="band1Horz">
      <w:tblPr/>
      <w:tcPr>
        <w:tcBorders>
          <w:top w:space="0" w:sz="0" w:val="nil"/>
          <w:bottom w:space="0" w:sz="0" w:val="nil"/>
          <w:insideH w:space="0" w:sz="0" w:val="nil"/>
          <w:insideV w:space="0" w:sz="0" w:val="nil"/>
        </w:tcBorders>
        <w:shd w:color="auto" w:fill="eae9e9"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semiHidden w:val="1"/>
    <w:unhideWhenUsed w:val="1"/>
    <w:rsid w:val="000D6F5A"/>
    <w:pPr>
      <w:spacing w:line="240" w:lineRule="auto"/>
    </w:pPr>
    <w:rPr>
      <w:rFonts w:eastAsiaTheme="majorEastAsia"/>
      <w:color w:val="000000" w:themeColor="text1"/>
    </w:rPr>
    <w:tblPr>
      <w:tblStyleRowBandSize w:val="1"/>
      <w:tblStyleColBandSize w:val="1"/>
      <w:tblBorders>
        <w:top w:color="e8e7e5" w:space="0" w:sz="8" w:themeColor="accent6" w:val="single"/>
        <w:left w:color="e8e7e5" w:space="0" w:sz="8" w:themeColor="accent6" w:val="single"/>
        <w:bottom w:color="e8e7e5" w:space="0" w:sz="8" w:themeColor="accent6" w:val="single"/>
        <w:right w:color="e8e7e5" w:space="0" w:sz="8" w:themeColor="accent6" w:val="single"/>
      </w:tblBorders>
    </w:tblPr>
    <w:tblStylePr w:type="firstRow">
      <w:rPr>
        <w:sz w:val="24"/>
        <w:szCs w:val="24"/>
      </w:rPr>
      <w:tblPr/>
      <w:tcPr>
        <w:tcBorders>
          <w:top w:space="0" w:sz="0" w:val="nil"/>
          <w:left w:space="0" w:sz="0" w:val="nil"/>
          <w:bottom w:color="e8e7e5"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e8e7e5"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8e7e5"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e8e7e5"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9f9f8" w:themeFill="accent6" w:themeFillTint="00003F" w:val="clear"/>
      </w:tcPr>
    </w:tblStylePr>
    <w:tblStylePr w:type="band1Horz">
      <w:tblPr/>
      <w:tcPr>
        <w:tcBorders>
          <w:top w:space="0" w:sz="0" w:val="nil"/>
          <w:bottom w:space="0" w:sz="0" w:val="nil"/>
          <w:insideH w:space="0" w:sz="0" w:val="nil"/>
          <w:insideV w:space="0" w:sz="0" w:val="nil"/>
        </w:tcBorders>
        <w:shd w:color="auto" w:fill="f9f9f8"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1">
    <w:name w:val="Medium Shading 1"/>
    <w:basedOn w:val="TableNormal"/>
    <w:uiPriority w:val="63"/>
    <w:semiHidden w:val="1"/>
    <w:unhideWhenUsed w:val="1"/>
    <w:rsid w:val="000D6F5A"/>
    <w:pPr>
      <w:spacing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semiHidden w:val="1"/>
    <w:unhideWhenUsed w:val="1"/>
    <w:rsid w:val="000D6F5A"/>
    <w:pPr>
      <w:spacing w:line="240" w:lineRule="auto"/>
    </w:pPr>
    <w:tblPr>
      <w:tblStyleRowBandSize w:val="1"/>
      <w:tblStyleColBandSize w:val="1"/>
      <w:tblBorders>
        <w:top w:color="ffd026" w:space="0" w:sz="8" w:themeColor="accent1" w:themeTint="0000BF" w:val="single"/>
        <w:left w:color="ffd026" w:space="0" w:sz="8" w:themeColor="accent1" w:themeTint="0000BF" w:val="single"/>
        <w:bottom w:color="ffd026" w:space="0" w:sz="8" w:themeColor="accent1" w:themeTint="0000BF" w:val="single"/>
        <w:right w:color="ffd026" w:space="0" w:sz="8" w:themeColor="accent1" w:themeTint="0000BF" w:val="single"/>
        <w:insideH w:color="ffd026" w:space="0" w:sz="8" w:themeColor="accent1" w:themeTint="0000BF" w:val="single"/>
      </w:tblBorders>
    </w:tblPr>
    <w:tblStylePr w:type="firstRow">
      <w:pPr>
        <w:spacing w:after="0" w:before="0" w:line="240" w:lineRule="auto"/>
      </w:pPr>
      <w:rPr>
        <w:b w:val="1"/>
        <w:bCs w:val="1"/>
        <w:color w:val="ffffff" w:themeColor="background1"/>
      </w:rPr>
      <w:tblPr/>
      <w:tcPr>
        <w:tcBorders>
          <w:top w:color="ffd026" w:space="0" w:sz="8" w:themeColor="accent1" w:themeTint="0000BF" w:val="single"/>
          <w:left w:color="ffd026" w:space="0" w:sz="8" w:themeColor="accent1" w:themeTint="0000BF" w:val="single"/>
          <w:bottom w:color="ffd026" w:space="0" w:sz="8" w:themeColor="accent1" w:themeTint="0000BF" w:val="single"/>
          <w:right w:color="ffd026" w:space="0" w:sz="8" w:themeColor="accent1" w:themeTint="0000BF" w:val="single"/>
          <w:insideH w:space="0" w:sz="0" w:val="nil"/>
          <w:insideV w:space="0" w:sz="0" w:val="nil"/>
        </w:tcBorders>
        <w:shd w:color="auto" w:fill="ddae00" w:themeFill="accent1" w:val="clear"/>
      </w:tcPr>
    </w:tblStylePr>
    <w:tblStylePr w:type="lastRow">
      <w:pPr>
        <w:spacing w:after="0" w:before="0" w:line="240" w:lineRule="auto"/>
      </w:pPr>
      <w:rPr>
        <w:b w:val="1"/>
        <w:bCs w:val="1"/>
      </w:rPr>
      <w:tblPr/>
      <w:tcPr>
        <w:tcBorders>
          <w:top w:color="ffd026" w:space="0" w:sz="6" w:themeColor="accent1" w:themeTint="0000BF" w:val="double"/>
          <w:left w:color="ffd026" w:space="0" w:sz="8" w:themeColor="accent1" w:themeTint="0000BF" w:val="single"/>
          <w:bottom w:color="ffd026" w:space="0" w:sz="8" w:themeColor="accent1" w:themeTint="0000BF" w:val="single"/>
          <w:right w:color="ffd026"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efb7" w:themeFill="accent1" w:themeFillTint="00003F" w:val="clear"/>
      </w:tcPr>
    </w:tblStylePr>
    <w:tblStylePr w:type="band1Horz">
      <w:tblPr/>
      <w:tcPr>
        <w:tcBorders>
          <w:insideH w:space="0" w:sz="0" w:val="nil"/>
          <w:insideV w:space="0" w:sz="0" w:val="nil"/>
        </w:tcBorders>
        <w:shd w:color="auto" w:fill="ffefb7"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semiHidden w:val="1"/>
    <w:unhideWhenUsed w:val="1"/>
    <w:rsid w:val="000D6F5A"/>
    <w:pPr>
      <w:spacing w:line="240" w:lineRule="auto"/>
    </w:pPr>
    <w:tblPr>
      <w:tblStyleRowBandSize w:val="1"/>
      <w:tblStyleColBandSize w:val="1"/>
      <w:tblBorders>
        <w:top w:color="ffd840" w:space="0" w:sz="8" w:themeColor="accent2" w:themeTint="0000BF" w:val="single"/>
        <w:left w:color="ffd840" w:space="0" w:sz="8" w:themeColor="accent2" w:themeTint="0000BF" w:val="single"/>
        <w:bottom w:color="ffd840" w:space="0" w:sz="8" w:themeColor="accent2" w:themeTint="0000BF" w:val="single"/>
        <w:right w:color="ffd840" w:space="0" w:sz="8" w:themeColor="accent2" w:themeTint="0000BF" w:val="single"/>
        <w:insideH w:color="ffd840" w:space="0" w:sz="8" w:themeColor="accent2" w:themeTint="0000BF" w:val="single"/>
      </w:tblBorders>
    </w:tblPr>
    <w:tblStylePr w:type="firstRow">
      <w:pPr>
        <w:spacing w:after="0" w:before="0" w:line="240" w:lineRule="auto"/>
      </w:pPr>
      <w:rPr>
        <w:b w:val="1"/>
        <w:bCs w:val="1"/>
        <w:color w:val="ffffff" w:themeColor="background1"/>
      </w:rPr>
      <w:tblPr/>
      <w:tcPr>
        <w:tcBorders>
          <w:top w:color="ffd840" w:space="0" w:sz="8" w:themeColor="accent2" w:themeTint="0000BF" w:val="single"/>
          <w:left w:color="ffd840" w:space="0" w:sz="8" w:themeColor="accent2" w:themeTint="0000BF" w:val="single"/>
          <w:bottom w:color="ffd840" w:space="0" w:sz="8" w:themeColor="accent2" w:themeTint="0000BF" w:val="single"/>
          <w:right w:color="ffd840" w:space="0" w:sz="8" w:themeColor="accent2" w:themeTint="0000BF" w:val="single"/>
          <w:insideH w:space="0" w:sz="0" w:val="nil"/>
          <w:insideV w:space="0" w:sz="0" w:val="nil"/>
        </w:tcBorders>
        <w:shd w:color="auto" w:fill="ffcc00" w:themeFill="accent2" w:val="clear"/>
      </w:tcPr>
    </w:tblStylePr>
    <w:tblStylePr w:type="lastRow">
      <w:pPr>
        <w:spacing w:after="0" w:before="0" w:line="240" w:lineRule="auto"/>
      </w:pPr>
      <w:rPr>
        <w:b w:val="1"/>
        <w:bCs w:val="1"/>
      </w:rPr>
      <w:tblPr/>
      <w:tcPr>
        <w:tcBorders>
          <w:top w:color="ffd840" w:space="0" w:sz="6" w:themeColor="accent2" w:themeTint="0000BF" w:val="double"/>
          <w:left w:color="ffd840" w:space="0" w:sz="8" w:themeColor="accent2" w:themeTint="0000BF" w:val="single"/>
          <w:bottom w:color="ffd840" w:space="0" w:sz="8" w:themeColor="accent2" w:themeTint="0000BF" w:val="single"/>
          <w:right w:color="ffd840"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2c0" w:themeFill="accent2" w:themeFillTint="00003F" w:val="clear"/>
      </w:tcPr>
    </w:tblStylePr>
    <w:tblStylePr w:type="band1Horz">
      <w:tblPr/>
      <w:tcPr>
        <w:tcBorders>
          <w:insideH w:space="0" w:sz="0" w:val="nil"/>
          <w:insideV w:space="0" w:sz="0" w:val="nil"/>
        </w:tcBorders>
        <w:shd w:color="auto" w:fill="fff2c0"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semiHidden w:val="1"/>
    <w:unhideWhenUsed w:val="1"/>
    <w:rsid w:val="000D6F5A"/>
    <w:pPr>
      <w:spacing w:line="240" w:lineRule="auto"/>
    </w:pPr>
    <w:tblPr>
      <w:tblStyleRowBandSize w:val="1"/>
      <w:tblStyleColBandSize w:val="1"/>
      <w:tblBorders>
        <w:top w:color="ffeda5" w:space="0" w:sz="8" w:themeColor="accent3" w:themeTint="0000BF" w:val="single"/>
        <w:left w:color="ffeda5" w:space="0" w:sz="8" w:themeColor="accent3" w:themeTint="0000BF" w:val="single"/>
        <w:bottom w:color="ffeda5" w:space="0" w:sz="8" w:themeColor="accent3" w:themeTint="0000BF" w:val="single"/>
        <w:right w:color="ffeda5" w:space="0" w:sz="8" w:themeColor="accent3" w:themeTint="0000BF" w:val="single"/>
        <w:insideH w:color="ffeda5" w:space="0" w:sz="8" w:themeColor="accent3" w:themeTint="0000BF" w:val="single"/>
      </w:tblBorders>
    </w:tblPr>
    <w:tblStylePr w:type="firstRow">
      <w:pPr>
        <w:spacing w:after="0" w:before="0" w:line="240" w:lineRule="auto"/>
      </w:pPr>
      <w:rPr>
        <w:b w:val="1"/>
        <w:bCs w:val="1"/>
        <w:color w:val="ffffff" w:themeColor="background1"/>
      </w:rPr>
      <w:tblPr/>
      <w:tcPr>
        <w:tcBorders>
          <w:top w:color="ffeda5" w:space="0" w:sz="8" w:themeColor="accent3" w:themeTint="0000BF" w:val="single"/>
          <w:left w:color="ffeda5" w:space="0" w:sz="8" w:themeColor="accent3" w:themeTint="0000BF" w:val="single"/>
          <w:bottom w:color="ffeda5" w:space="0" w:sz="8" w:themeColor="accent3" w:themeTint="0000BF" w:val="single"/>
          <w:right w:color="ffeda5" w:space="0" w:sz="8" w:themeColor="accent3" w:themeTint="0000BF" w:val="single"/>
          <w:insideH w:space="0" w:sz="0" w:val="nil"/>
          <w:insideV w:space="0" w:sz="0" w:val="nil"/>
        </w:tcBorders>
        <w:shd w:color="auto" w:fill="ffe888" w:themeFill="accent3" w:val="clear"/>
      </w:tcPr>
    </w:tblStylePr>
    <w:tblStylePr w:type="lastRow">
      <w:pPr>
        <w:spacing w:after="0" w:before="0" w:line="240" w:lineRule="auto"/>
      </w:pPr>
      <w:rPr>
        <w:b w:val="1"/>
        <w:bCs w:val="1"/>
      </w:rPr>
      <w:tblPr/>
      <w:tcPr>
        <w:tcBorders>
          <w:top w:color="ffeda5" w:space="0" w:sz="6" w:themeColor="accent3" w:themeTint="0000BF" w:val="double"/>
          <w:left w:color="ffeda5" w:space="0" w:sz="8" w:themeColor="accent3" w:themeTint="0000BF" w:val="single"/>
          <w:bottom w:color="ffeda5" w:space="0" w:sz="8" w:themeColor="accent3" w:themeTint="0000BF" w:val="single"/>
          <w:right w:color="ffeda5"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ff9e1" w:themeFill="accent3" w:themeFillTint="00003F" w:val="clear"/>
      </w:tcPr>
    </w:tblStylePr>
    <w:tblStylePr w:type="band1Horz">
      <w:tblPr/>
      <w:tcPr>
        <w:tcBorders>
          <w:insideH w:space="0" w:sz="0" w:val="nil"/>
          <w:insideV w:space="0" w:sz="0" w:val="nil"/>
        </w:tcBorders>
        <w:shd w:color="auto" w:fill="fff9e1"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semiHidden w:val="1"/>
    <w:unhideWhenUsed w:val="1"/>
    <w:rsid w:val="000D6F5A"/>
    <w:pPr>
      <w:spacing w:line="240" w:lineRule="auto"/>
    </w:pPr>
    <w:tblPr>
      <w:tblStyleRowBandSize w:val="1"/>
      <w:tblStyleColBandSize w:val="1"/>
      <w:tblBorders>
        <w:top w:color="6f6f6f" w:space="0" w:sz="8" w:themeColor="accent4" w:themeTint="0000BF" w:val="single"/>
        <w:left w:color="6f6f6f" w:space="0" w:sz="8" w:themeColor="accent4" w:themeTint="0000BF" w:val="single"/>
        <w:bottom w:color="6f6f6f" w:space="0" w:sz="8" w:themeColor="accent4" w:themeTint="0000BF" w:val="single"/>
        <w:right w:color="6f6f6f" w:space="0" w:sz="8" w:themeColor="accent4" w:themeTint="0000BF" w:val="single"/>
        <w:insideH w:color="6f6f6f" w:space="0" w:sz="8" w:themeColor="accent4" w:themeTint="0000BF" w:val="single"/>
      </w:tblBorders>
    </w:tblPr>
    <w:tblStylePr w:type="firstRow">
      <w:pPr>
        <w:spacing w:after="0" w:before="0" w:line="240" w:lineRule="auto"/>
      </w:pPr>
      <w:rPr>
        <w:b w:val="1"/>
        <w:bCs w:val="1"/>
        <w:color w:val="ffffff" w:themeColor="background1"/>
      </w:rPr>
      <w:tblPr/>
      <w:tcPr>
        <w:tcBorders>
          <w:top w:color="6f6f6f" w:space="0" w:sz="8" w:themeColor="accent4" w:themeTint="0000BF" w:val="single"/>
          <w:left w:color="6f6f6f" w:space="0" w:sz="8" w:themeColor="accent4" w:themeTint="0000BF" w:val="single"/>
          <w:bottom w:color="6f6f6f" w:space="0" w:sz="8" w:themeColor="accent4" w:themeTint="0000BF" w:val="single"/>
          <w:right w:color="6f6f6f" w:space="0" w:sz="8" w:themeColor="accent4" w:themeTint="0000BF" w:val="single"/>
          <w:insideH w:space="0" w:sz="0" w:val="nil"/>
          <w:insideV w:space="0" w:sz="0" w:val="nil"/>
        </w:tcBorders>
        <w:shd w:color="auto" w:fill="3f3f3f" w:themeFill="accent4" w:val="clear"/>
      </w:tcPr>
    </w:tblStylePr>
    <w:tblStylePr w:type="lastRow">
      <w:pPr>
        <w:spacing w:after="0" w:before="0" w:line="240" w:lineRule="auto"/>
      </w:pPr>
      <w:rPr>
        <w:b w:val="1"/>
        <w:bCs w:val="1"/>
      </w:rPr>
      <w:tblPr/>
      <w:tcPr>
        <w:tcBorders>
          <w:top w:color="6f6f6f" w:space="0" w:sz="6" w:themeColor="accent4" w:themeTint="0000BF" w:val="double"/>
          <w:left w:color="6f6f6f" w:space="0" w:sz="8" w:themeColor="accent4" w:themeTint="0000BF" w:val="single"/>
          <w:bottom w:color="6f6f6f" w:space="0" w:sz="8" w:themeColor="accent4" w:themeTint="0000BF" w:val="single"/>
          <w:right w:color="6f6f6f"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fcfcf" w:themeFill="accent4" w:themeFillTint="00003F" w:val="clear"/>
      </w:tcPr>
    </w:tblStylePr>
    <w:tblStylePr w:type="band1Horz">
      <w:tblPr/>
      <w:tcPr>
        <w:tcBorders>
          <w:insideH w:space="0" w:sz="0" w:val="nil"/>
          <w:insideV w:space="0" w:sz="0" w:val="nil"/>
        </w:tcBorders>
        <w:shd w:color="auto" w:fill="cfcfcf"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semiHidden w:val="1"/>
    <w:unhideWhenUsed w:val="1"/>
    <w:rsid w:val="000D6F5A"/>
    <w:pPr>
      <w:spacing w:line="240" w:lineRule="auto"/>
    </w:pPr>
    <w:tblPr>
      <w:tblStyleRowBandSize w:val="1"/>
      <w:tblStyleColBandSize w:val="1"/>
      <w:tblBorders>
        <w:top w:color="bfbdbc" w:space="0" w:sz="8" w:themeColor="accent5" w:themeTint="0000BF" w:val="single"/>
        <w:left w:color="bfbdbc" w:space="0" w:sz="8" w:themeColor="accent5" w:themeTint="0000BF" w:val="single"/>
        <w:bottom w:color="bfbdbc" w:space="0" w:sz="8" w:themeColor="accent5" w:themeTint="0000BF" w:val="single"/>
        <w:right w:color="bfbdbc" w:space="0" w:sz="8" w:themeColor="accent5" w:themeTint="0000BF" w:val="single"/>
        <w:insideH w:color="bfbdbc" w:space="0" w:sz="8" w:themeColor="accent5" w:themeTint="0000BF" w:val="single"/>
      </w:tblBorders>
    </w:tblPr>
    <w:tblStylePr w:type="firstRow">
      <w:pPr>
        <w:spacing w:after="0" w:before="0" w:line="240" w:lineRule="auto"/>
      </w:pPr>
      <w:rPr>
        <w:b w:val="1"/>
        <w:bCs w:val="1"/>
        <w:color w:val="ffffff" w:themeColor="background1"/>
      </w:rPr>
      <w:tblPr/>
      <w:tcPr>
        <w:tcBorders>
          <w:top w:color="bfbdbc" w:space="0" w:sz="8" w:themeColor="accent5" w:themeTint="0000BF" w:val="single"/>
          <w:left w:color="bfbdbc" w:space="0" w:sz="8" w:themeColor="accent5" w:themeTint="0000BF" w:val="single"/>
          <w:bottom w:color="bfbdbc" w:space="0" w:sz="8" w:themeColor="accent5" w:themeTint="0000BF" w:val="single"/>
          <w:right w:color="bfbdbc" w:space="0" w:sz="8" w:themeColor="accent5" w:themeTint="0000BF" w:val="single"/>
          <w:insideH w:space="0" w:sz="0" w:val="nil"/>
          <w:insideV w:space="0" w:sz="0" w:val="nil"/>
        </w:tcBorders>
        <w:shd w:color="auto" w:fill="aaa8a6" w:themeFill="accent5" w:val="clear"/>
      </w:tcPr>
    </w:tblStylePr>
    <w:tblStylePr w:type="lastRow">
      <w:pPr>
        <w:spacing w:after="0" w:before="0" w:line="240" w:lineRule="auto"/>
      </w:pPr>
      <w:rPr>
        <w:b w:val="1"/>
        <w:bCs w:val="1"/>
      </w:rPr>
      <w:tblPr/>
      <w:tcPr>
        <w:tcBorders>
          <w:top w:color="bfbdbc" w:space="0" w:sz="6" w:themeColor="accent5" w:themeTint="0000BF" w:val="double"/>
          <w:left w:color="bfbdbc" w:space="0" w:sz="8" w:themeColor="accent5" w:themeTint="0000BF" w:val="single"/>
          <w:bottom w:color="bfbdbc" w:space="0" w:sz="8" w:themeColor="accent5" w:themeTint="0000BF" w:val="single"/>
          <w:right w:color="bfbdbc"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ae9e9" w:themeFill="accent5" w:themeFillTint="00003F" w:val="clear"/>
      </w:tcPr>
    </w:tblStylePr>
    <w:tblStylePr w:type="band1Horz">
      <w:tblPr/>
      <w:tcPr>
        <w:tcBorders>
          <w:insideH w:space="0" w:sz="0" w:val="nil"/>
          <w:insideV w:space="0" w:sz="0" w:val="nil"/>
        </w:tcBorders>
        <w:shd w:color="auto" w:fill="eae9e9"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semiHidden w:val="1"/>
    <w:unhideWhenUsed w:val="1"/>
    <w:rsid w:val="000D6F5A"/>
    <w:pPr>
      <w:spacing w:line="240" w:lineRule="auto"/>
    </w:pPr>
    <w:tblPr>
      <w:tblStyleRowBandSize w:val="1"/>
      <w:tblStyleColBandSize w:val="1"/>
      <w:tblBorders>
        <w:top w:color="edeceb" w:space="0" w:sz="8" w:themeColor="accent6" w:themeTint="0000BF" w:val="single"/>
        <w:left w:color="edeceb" w:space="0" w:sz="8" w:themeColor="accent6" w:themeTint="0000BF" w:val="single"/>
        <w:bottom w:color="edeceb" w:space="0" w:sz="8" w:themeColor="accent6" w:themeTint="0000BF" w:val="single"/>
        <w:right w:color="edeceb" w:space="0" w:sz="8" w:themeColor="accent6" w:themeTint="0000BF" w:val="single"/>
        <w:insideH w:color="edeceb" w:space="0" w:sz="8" w:themeColor="accent6" w:themeTint="0000BF" w:val="single"/>
      </w:tblBorders>
    </w:tblPr>
    <w:tblStylePr w:type="firstRow">
      <w:pPr>
        <w:spacing w:after="0" w:before="0" w:line="240" w:lineRule="auto"/>
      </w:pPr>
      <w:rPr>
        <w:b w:val="1"/>
        <w:bCs w:val="1"/>
        <w:color w:val="ffffff" w:themeColor="background1"/>
      </w:rPr>
      <w:tblPr/>
      <w:tcPr>
        <w:tcBorders>
          <w:top w:color="edeceb" w:space="0" w:sz="8" w:themeColor="accent6" w:themeTint="0000BF" w:val="single"/>
          <w:left w:color="edeceb" w:space="0" w:sz="8" w:themeColor="accent6" w:themeTint="0000BF" w:val="single"/>
          <w:bottom w:color="edeceb" w:space="0" w:sz="8" w:themeColor="accent6" w:themeTint="0000BF" w:val="single"/>
          <w:right w:color="edeceb" w:space="0" w:sz="8" w:themeColor="accent6" w:themeTint="0000BF" w:val="single"/>
          <w:insideH w:space="0" w:sz="0" w:val="nil"/>
          <w:insideV w:space="0" w:sz="0" w:val="nil"/>
        </w:tcBorders>
        <w:shd w:color="auto" w:fill="e8e7e5" w:themeFill="accent6" w:val="clear"/>
      </w:tcPr>
    </w:tblStylePr>
    <w:tblStylePr w:type="lastRow">
      <w:pPr>
        <w:spacing w:after="0" w:before="0" w:line="240" w:lineRule="auto"/>
      </w:pPr>
      <w:rPr>
        <w:b w:val="1"/>
        <w:bCs w:val="1"/>
      </w:rPr>
      <w:tblPr/>
      <w:tcPr>
        <w:tcBorders>
          <w:top w:color="edeceb" w:space="0" w:sz="6" w:themeColor="accent6" w:themeTint="0000BF" w:val="double"/>
          <w:left w:color="edeceb" w:space="0" w:sz="8" w:themeColor="accent6" w:themeTint="0000BF" w:val="single"/>
          <w:bottom w:color="edeceb" w:space="0" w:sz="8" w:themeColor="accent6" w:themeTint="0000BF" w:val="single"/>
          <w:right w:color="edeceb"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9f9f8" w:themeFill="accent6" w:themeFillTint="00003F" w:val="clear"/>
      </w:tcPr>
    </w:tblStylePr>
    <w:tblStylePr w:type="band1Horz">
      <w:tblPr/>
      <w:tcPr>
        <w:tcBorders>
          <w:insideH w:space="0" w:sz="0" w:val="nil"/>
          <w:insideV w:space="0" w:sz="0" w:val="nil"/>
        </w:tcBorders>
        <w:shd w:color="auto" w:fill="f9f9f8"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semiHidden w:val="1"/>
    <w:unhideWhenUsed w:val="1"/>
    <w:rsid w:val="000D6F5A"/>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semiHidden w:val="1"/>
    <w:unhideWhenUsed w:val="1"/>
    <w:rsid w:val="000D6F5A"/>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ddae00"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ddae00"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ddae00"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semiHidden w:val="1"/>
    <w:unhideWhenUsed w:val="1"/>
    <w:rsid w:val="000D6F5A"/>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c00"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fcc00"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c00"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semiHidden w:val="1"/>
    <w:unhideWhenUsed w:val="1"/>
    <w:rsid w:val="000D6F5A"/>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e888"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fe888"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e888"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semiHidden w:val="1"/>
    <w:unhideWhenUsed w:val="1"/>
    <w:rsid w:val="000D6F5A"/>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3f3f3f"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3f3f3f"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3f3f3f"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semiHidden w:val="1"/>
    <w:unhideWhenUsed w:val="1"/>
    <w:rsid w:val="000D6F5A"/>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aaa8a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aaa8a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aaa8a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semiHidden w:val="1"/>
    <w:unhideWhenUsed w:val="1"/>
    <w:rsid w:val="000D6F5A"/>
    <w:pPr>
      <w:spacing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8e7e5"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e8e7e5"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8e7e5"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Grid1">
    <w:name w:val="Medium Grid 1"/>
    <w:basedOn w:val="TableNormal"/>
    <w:uiPriority w:val="67"/>
    <w:semiHidden w:val="1"/>
    <w:unhideWhenUsed w:val="1"/>
    <w:rsid w:val="000D6F5A"/>
    <w:pPr>
      <w:spacing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semiHidden w:val="1"/>
    <w:unhideWhenUsed w:val="1"/>
    <w:rsid w:val="000D6F5A"/>
    <w:pPr>
      <w:spacing w:line="240" w:lineRule="auto"/>
    </w:pPr>
    <w:tblPr>
      <w:tblStyleRowBandSize w:val="1"/>
      <w:tblStyleColBandSize w:val="1"/>
      <w:tblBorders>
        <w:top w:color="ffd026" w:space="0" w:sz="8" w:themeColor="accent1" w:themeTint="0000BF" w:val="single"/>
        <w:left w:color="ffd026" w:space="0" w:sz="8" w:themeColor="accent1" w:themeTint="0000BF" w:val="single"/>
        <w:bottom w:color="ffd026" w:space="0" w:sz="8" w:themeColor="accent1" w:themeTint="0000BF" w:val="single"/>
        <w:right w:color="ffd026" w:space="0" w:sz="8" w:themeColor="accent1" w:themeTint="0000BF" w:val="single"/>
        <w:insideH w:color="ffd026" w:space="0" w:sz="8" w:themeColor="accent1" w:themeTint="0000BF" w:val="single"/>
        <w:insideV w:color="ffd026" w:space="0" w:sz="8" w:themeColor="accent1" w:themeTint="0000BF" w:val="single"/>
      </w:tblBorders>
    </w:tblPr>
    <w:tcPr>
      <w:shd w:color="auto" w:fill="ffefb7" w:themeFill="accent1" w:themeFillTint="00003F" w:val="clear"/>
    </w:tcPr>
    <w:tblStylePr w:type="firstRow">
      <w:rPr>
        <w:b w:val="1"/>
        <w:bCs w:val="1"/>
      </w:rPr>
    </w:tblStylePr>
    <w:tblStylePr w:type="lastRow">
      <w:rPr>
        <w:b w:val="1"/>
        <w:bCs w:val="1"/>
      </w:rPr>
      <w:tblPr/>
      <w:tcPr>
        <w:tcBorders>
          <w:top w:color="ffd026"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ffdf6f" w:themeFill="accent1" w:themeFillTint="00007F" w:val="clear"/>
      </w:tcPr>
    </w:tblStylePr>
    <w:tblStylePr w:type="band1Horz">
      <w:tblPr/>
      <w:tcPr>
        <w:shd w:color="auto" w:fill="ffdf6f" w:themeFill="accent1" w:themeFillTint="00007F" w:val="clear"/>
      </w:tcPr>
    </w:tblStylePr>
  </w:style>
  <w:style w:type="table" w:styleId="MediumGrid1-Accent2">
    <w:name w:val="Medium Grid 1 Accent 2"/>
    <w:basedOn w:val="TableNormal"/>
    <w:uiPriority w:val="67"/>
    <w:semiHidden w:val="1"/>
    <w:unhideWhenUsed w:val="1"/>
    <w:rsid w:val="000D6F5A"/>
    <w:pPr>
      <w:spacing w:line="240" w:lineRule="auto"/>
    </w:pPr>
    <w:tblPr>
      <w:tblStyleRowBandSize w:val="1"/>
      <w:tblStyleColBandSize w:val="1"/>
      <w:tblBorders>
        <w:top w:color="ffd840" w:space="0" w:sz="8" w:themeColor="accent2" w:themeTint="0000BF" w:val="single"/>
        <w:left w:color="ffd840" w:space="0" w:sz="8" w:themeColor="accent2" w:themeTint="0000BF" w:val="single"/>
        <w:bottom w:color="ffd840" w:space="0" w:sz="8" w:themeColor="accent2" w:themeTint="0000BF" w:val="single"/>
        <w:right w:color="ffd840" w:space="0" w:sz="8" w:themeColor="accent2" w:themeTint="0000BF" w:val="single"/>
        <w:insideH w:color="ffd840" w:space="0" w:sz="8" w:themeColor="accent2" w:themeTint="0000BF" w:val="single"/>
        <w:insideV w:color="ffd840" w:space="0" w:sz="8" w:themeColor="accent2" w:themeTint="0000BF" w:val="single"/>
      </w:tblBorders>
    </w:tblPr>
    <w:tcPr>
      <w:shd w:color="auto" w:fill="fff2c0" w:themeFill="accent2" w:themeFillTint="00003F" w:val="clear"/>
    </w:tcPr>
    <w:tblStylePr w:type="firstRow">
      <w:rPr>
        <w:b w:val="1"/>
        <w:bCs w:val="1"/>
      </w:rPr>
    </w:tblStylePr>
    <w:tblStylePr w:type="lastRow">
      <w:rPr>
        <w:b w:val="1"/>
        <w:bCs w:val="1"/>
      </w:rPr>
      <w:tblPr/>
      <w:tcPr>
        <w:tcBorders>
          <w:top w:color="ffd840"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ffe580" w:themeFill="accent2" w:themeFillTint="00007F" w:val="clear"/>
      </w:tcPr>
    </w:tblStylePr>
    <w:tblStylePr w:type="band1Horz">
      <w:tblPr/>
      <w:tcPr>
        <w:shd w:color="auto" w:fill="ffe580" w:themeFill="accent2" w:themeFillTint="00007F" w:val="clear"/>
      </w:tcPr>
    </w:tblStylePr>
  </w:style>
  <w:style w:type="table" w:styleId="MediumGrid1-Accent3">
    <w:name w:val="Medium Grid 1 Accent 3"/>
    <w:basedOn w:val="TableNormal"/>
    <w:uiPriority w:val="67"/>
    <w:semiHidden w:val="1"/>
    <w:unhideWhenUsed w:val="1"/>
    <w:rsid w:val="000D6F5A"/>
    <w:pPr>
      <w:spacing w:line="240" w:lineRule="auto"/>
    </w:pPr>
    <w:tblPr>
      <w:tblStyleRowBandSize w:val="1"/>
      <w:tblStyleColBandSize w:val="1"/>
      <w:tblBorders>
        <w:top w:color="ffeda5" w:space="0" w:sz="8" w:themeColor="accent3" w:themeTint="0000BF" w:val="single"/>
        <w:left w:color="ffeda5" w:space="0" w:sz="8" w:themeColor="accent3" w:themeTint="0000BF" w:val="single"/>
        <w:bottom w:color="ffeda5" w:space="0" w:sz="8" w:themeColor="accent3" w:themeTint="0000BF" w:val="single"/>
        <w:right w:color="ffeda5" w:space="0" w:sz="8" w:themeColor="accent3" w:themeTint="0000BF" w:val="single"/>
        <w:insideH w:color="ffeda5" w:space="0" w:sz="8" w:themeColor="accent3" w:themeTint="0000BF" w:val="single"/>
        <w:insideV w:color="ffeda5" w:space="0" w:sz="8" w:themeColor="accent3" w:themeTint="0000BF" w:val="single"/>
      </w:tblBorders>
    </w:tblPr>
    <w:tcPr>
      <w:shd w:color="auto" w:fill="fff9e1" w:themeFill="accent3" w:themeFillTint="00003F" w:val="clear"/>
    </w:tcPr>
    <w:tblStylePr w:type="firstRow">
      <w:rPr>
        <w:b w:val="1"/>
        <w:bCs w:val="1"/>
      </w:rPr>
    </w:tblStylePr>
    <w:tblStylePr w:type="lastRow">
      <w:rPr>
        <w:b w:val="1"/>
        <w:bCs w:val="1"/>
      </w:rPr>
      <w:tblPr/>
      <w:tcPr>
        <w:tcBorders>
          <w:top w:color="ffeda5"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fff3c3" w:themeFill="accent3" w:themeFillTint="00007F" w:val="clear"/>
      </w:tcPr>
    </w:tblStylePr>
    <w:tblStylePr w:type="band1Horz">
      <w:tblPr/>
      <w:tcPr>
        <w:shd w:color="auto" w:fill="fff3c3" w:themeFill="accent3" w:themeFillTint="00007F" w:val="clear"/>
      </w:tcPr>
    </w:tblStylePr>
  </w:style>
  <w:style w:type="table" w:styleId="MediumGrid1-Accent4">
    <w:name w:val="Medium Grid 1 Accent 4"/>
    <w:basedOn w:val="TableNormal"/>
    <w:uiPriority w:val="67"/>
    <w:semiHidden w:val="1"/>
    <w:unhideWhenUsed w:val="1"/>
    <w:rsid w:val="000D6F5A"/>
    <w:pPr>
      <w:spacing w:line="240" w:lineRule="auto"/>
    </w:pPr>
    <w:tblPr>
      <w:tblStyleRowBandSize w:val="1"/>
      <w:tblStyleColBandSize w:val="1"/>
      <w:tblBorders>
        <w:top w:color="6f6f6f" w:space="0" w:sz="8" w:themeColor="accent4" w:themeTint="0000BF" w:val="single"/>
        <w:left w:color="6f6f6f" w:space="0" w:sz="8" w:themeColor="accent4" w:themeTint="0000BF" w:val="single"/>
        <w:bottom w:color="6f6f6f" w:space="0" w:sz="8" w:themeColor="accent4" w:themeTint="0000BF" w:val="single"/>
        <w:right w:color="6f6f6f" w:space="0" w:sz="8" w:themeColor="accent4" w:themeTint="0000BF" w:val="single"/>
        <w:insideH w:color="6f6f6f" w:space="0" w:sz="8" w:themeColor="accent4" w:themeTint="0000BF" w:val="single"/>
        <w:insideV w:color="6f6f6f" w:space="0" w:sz="8" w:themeColor="accent4" w:themeTint="0000BF" w:val="single"/>
      </w:tblBorders>
    </w:tblPr>
    <w:tcPr>
      <w:shd w:color="auto" w:fill="cfcfcf" w:themeFill="accent4" w:themeFillTint="00003F" w:val="clear"/>
    </w:tcPr>
    <w:tblStylePr w:type="firstRow">
      <w:rPr>
        <w:b w:val="1"/>
        <w:bCs w:val="1"/>
      </w:rPr>
    </w:tblStylePr>
    <w:tblStylePr w:type="lastRow">
      <w:rPr>
        <w:b w:val="1"/>
        <w:bCs w:val="1"/>
      </w:rPr>
      <w:tblPr/>
      <w:tcPr>
        <w:tcBorders>
          <w:top w:color="6f6f6f"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9f9f9f" w:themeFill="accent4" w:themeFillTint="00007F" w:val="clear"/>
      </w:tcPr>
    </w:tblStylePr>
    <w:tblStylePr w:type="band1Horz">
      <w:tblPr/>
      <w:tcPr>
        <w:shd w:color="auto" w:fill="9f9f9f" w:themeFill="accent4" w:themeFillTint="00007F" w:val="clear"/>
      </w:tcPr>
    </w:tblStylePr>
  </w:style>
  <w:style w:type="table" w:styleId="MediumGrid1-Accent5">
    <w:name w:val="Medium Grid 1 Accent 5"/>
    <w:basedOn w:val="TableNormal"/>
    <w:uiPriority w:val="67"/>
    <w:semiHidden w:val="1"/>
    <w:unhideWhenUsed w:val="1"/>
    <w:rsid w:val="000D6F5A"/>
    <w:pPr>
      <w:spacing w:line="240" w:lineRule="auto"/>
    </w:pPr>
    <w:tblPr>
      <w:tblStyleRowBandSize w:val="1"/>
      <w:tblStyleColBandSize w:val="1"/>
      <w:tblBorders>
        <w:top w:color="bfbdbc" w:space="0" w:sz="8" w:themeColor="accent5" w:themeTint="0000BF" w:val="single"/>
        <w:left w:color="bfbdbc" w:space="0" w:sz="8" w:themeColor="accent5" w:themeTint="0000BF" w:val="single"/>
        <w:bottom w:color="bfbdbc" w:space="0" w:sz="8" w:themeColor="accent5" w:themeTint="0000BF" w:val="single"/>
        <w:right w:color="bfbdbc" w:space="0" w:sz="8" w:themeColor="accent5" w:themeTint="0000BF" w:val="single"/>
        <w:insideH w:color="bfbdbc" w:space="0" w:sz="8" w:themeColor="accent5" w:themeTint="0000BF" w:val="single"/>
        <w:insideV w:color="bfbdbc" w:space="0" w:sz="8" w:themeColor="accent5" w:themeTint="0000BF" w:val="single"/>
      </w:tblBorders>
    </w:tblPr>
    <w:tcPr>
      <w:shd w:color="auto" w:fill="eae9e9" w:themeFill="accent5" w:themeFillTint="00003F" w:val="clear"/>
    </w:tcPr>
    <w:tblStylePr w:type="firstRow">
      <w:rPr>
        <w:b w:val="1"/>
        <w:bCs w:val="1"/>
      </w:rPr>
    </w:tblStylePr>
    <w:tblStylePr w:type="lastRow">
      <w:rPr>
        <w:b w:val="1"/>
        <w:bCs w:val="1"/>
      </w:rPr>
      <w:tblPr/>
      <w:tcPr>
        <w:tcBorders>
          <w:top w:color="bfbdbc"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d4d3d2" w:themeFill="accent5" w:themeFillTint="00007F" w:val="clear"/>
      </w:tcPr>
    </w:tblStylePr>
    <w:tblStylePr w:type="band1Horz">
      <w:tblPr/>
      <w:tcPr>
        <w:shd w:color="auto" w:fill="d4d3d2" w:themeFill="accent5" w:themeFillTint="00007F" w:val="clear"/>
      </w:tcPr>
    </w:tblStylePr>
  </w:style>
  <w:style w:type="table" w:styleId="MediumGrid1-Accent6">
    <w:name w:val="Medium Grid 1 Accent 6"/>
    <w:basedOn w:val="TableNormal"/>
    <w:uiPriority w:val="67"/>
    <w:semiHidden w:val="1"/>
    <w:unhideWhenUsed w:val="1"/>
    <w:rsid w:val="000D6F5A"/>
    <w:pPr>
      <w:spacing w:line="240" w:lineRule="auto"/>
    </w:pPr>
    <w:tblPr>
      <w:tblStyleRowBandSize w:val="1"/>
      <w:tblStyleColBandSize w:val="1"/>
      <w:tblBorders>
        <w:top w:color="edeceb" w:space="0" w:sz="8" w:themeColor="accent6" w:themeTint="0000BF" w:val="single"/>
        <w:left w:color="edeceb" w:space="0" w:sz="8" w:themeColor="accent6" w:themeTint="0000BF" w:val="single"/>
        <w:bottom w:color="edeceb" w:space="0" w:sz="8" w:themeColor="accent6" w:themeTint="0000BF" w:val="single"/>
        <w:right w:color="edeceb" w:space="0" w:sz="8" w:themeColor="accent6" w:themeTint="0000BF" w:val="single"/>
        <w:insideH w:color="edeceb" w:space="0" w:sz="8" w:themeColor="accent6" w:themeTint="0000BF" w:val="single"/>
        <w:insideV w:color="edeceb" w:space="0" w:sz="8" w:themeColor="accent6" w:themeTint="0000BF" w:val="single"/>
      </w:tblBorders>
    </w:tblPr>
    <w:tcPr>
      <w:shd w:color="auto" w:fill="f9f9f8" w:themeFill="accent6" w:themeFillTint="00003F" w:val="clear"/>
    </w:tcPr>
    <w:tblStylePr w:type="firstRow">
      <w:rPr>
        <w:b w:val="1"/>
        <w:bCs w:val="1"/>
      </w:rPr>
    </w:tblStylePr>
    <w:tblStylePr w:type="lastRow">
      <w:rPr>
        <w:b w:val="1"/>
        <w:bCs w:val="1"/>
      </w:rPr>
      <w:tblPr/>
      <w:tcPr>
        <w:tcBorders>
          <w:top w:color="edeceb"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3f2f1" w:themeFill="accent6" w:themeFillTint="00007F" w:val="clear"/>
      </w:tcPr>
    </w:tblStylePr>
    <w:tblStylePr w:type="band1Horz">
      <w:tblPr/>
      <w:tcPr>
        <w:shd w:color="auto" w:fill="f3f2f1" w:themeFill="accent6" w:themeFillTint="00007F" w:val="clear"/>
      </w:tcPr>
    </w:tblStylePr>
  </w:style>
  <w:style w:type="table" w:styleId="MediumGrid2">
    <w:name w:val="Medium Grid 2"/>
    <w:basedOn w:val="TableNormal"/>
    <w:uiPriority w:val="68"/>
    <w:semiHidden w:val="1"/>
    <w:unhideWhenUsed w:val="1"/>
    <w:rsid w:val="000D6F5A"/>
    <w:pPr>
      <w:spacing w:line="240" w:lineRule="auto"/>
    </w:pPr>
    <w:rPr>
      <w:rFonts w:eastAsiaTheme="majorEastAsia"/>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semiHidden w:val="1"/>
    <w:unhideWhenUsed w:val="1"/>
    <w:rsid w:val="000D6F5A"/>
    <w:pPr>
      <w:spacing w:line="240" w:lineRule="auto"/>
    </w:pPr>
    <w:rPr>
      <w:rFonts w:eastAsiaTheme="majorEastAsia"/>
      <w:color w:val="000000" w:themeColor="text1"/>
    </w:rPr>
    <w:tblPr>
      <w:tblStyleRowBandSize w:val="1"/>
      <w:tblStyleColBandSize w:val="1"/>
      <w:tblBorders>
        <w:top w:color="ddae00" w:space="0" w:sz="8" w:themeColor="accent1" w:val="single"/>
        <w:left w:color="ddae00" w:space="0" w:sz="8" w:themeColor="accent1" w:val="single"/>
        <w:bottom w:color="ddae00" w:space="0" w:sz="8" w:themeColor="accent1" w:val="single"/>
        <w:right w:color="ddae00" w:space="0" w:sz="8" w:themeColor="accent1" w:val="single"/>
        <w:insideH w:color="ddae00" w:space="0" w:sz="8" w:themeColor="accent1" w:val="single"/>
        <w:insideV w:color="ddae00" w:space="0" w:sz="8" w:themeColor="accent1" w:val="single"/>
      </w:tblBorders>
    </w:tblPr>
    <w:tcPr>
      <w:shd w:color="auto" w:fill="ffefb7" w:themeFill="accent1" w:themeFillTint="00003F" w:val="clear"/>
    </w:tcPr>
    <w:tblStylePr w:type="firstRow">
      <w:rPr>
        <w:b w:val="1"/>
        <w:bCs w:val="1"/>
        <w:color w:val="000000" w:themeColor="text1"/>
      </w:rPr>
      <w:tblPr/>
      <w:tcPr>
        <w:shd w:color="auto" w:fill="fff8e2"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2c5" w:themeFill="accent1" w:themeFillTint="000033" w:val="clear"/>
      </w:tcPr>
    </w:tblStylePr>
    <w:tblStylePr w:type="band1Vert">
      <w:tblPr/>
      <w:tcPr>
        <w:shd w:color="auto" w:fill="ffdf6f" w:themeFill="accent1" w:themeFillTint="00007F" w:val="clear"/>
      </w:tcPr>
    </w:tblStylePr>
    <w:tblStylePr w:type="band1Horz">
      <w:tblPr/>
      <w:tcPr>
        <w:tcBorders>
          <w:insideH w:color="ddae00" w:space="0" w:sz="6" w:themeColor="accent1" w:val="single"/>
          <w:insideV w:color="ddae00" w:space="0" w:sz="6" w:themeColor="accent1" w:val="single"/>
        </w:tcBorders>
        <w:shd w:color="auto" w:fill="ffdf6f"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semiHidden w:val="1"/>
    <w:unhideWhenUsed w:val="1"/>
    <w:rsid w:val="000D6F5A"/>
    <w:pPr>
      <w:spacing w:line="240" w:lineRule="auto"/>
    </w:pPr>
    <w:rPr>
      <w:rFonts w:eastAsiaTheme="majorEastAsia"/>
      <w:color w:val="000000" w:themeColor="text1"/>
    </w:rPr>
    <w:tblPr>
      <w:tblStyleRowBandSize w:val="1"/>
      <w:tblStyleColBandSize w:val="1"/>
      <w:tblBorders>
        <w:top w:color="ffcc00" w:space="0" w:sz="8" w:themeColor="accent2" w:val="single"/>
        <w:left w:color="ffcc00" w:space="0" w:sz="8" w:themeColor="accent2" w:val="single"/>
        <w:bottom w:color="ffcc00" w:space="0" w:sz="8" w:themeColor="accent2" w:val="single"/>
        <w:right w:color="ffcc00" w:space="0" w:sz="8" w:themeColor="accent2" w:val="single"/>
        <w:insideH w:color="ffcc00" w:space="0" w:sz="8" w:themeColor="accent2" w:val="single"/>
        <w:insideV w:color="ffcc00" w:space="0" w:sz="8" w:themeColor="accent2" w:val="single"/>
      </w:tblBorders>
    </w:tblPr>
    <w:tcPr>
      <w:shd w:color="auto" w:fill="fff2c0" w:themeFill="accent2" w:themeFillTint="00003F" w:val="clear"/>
    </w:tcPr>
    <w:tblStylePr w:type="firstRow">
      <w:rPr>
        <w:b w:val="1"/>
        <w:bCs w:val="1"/>
        <w:color w:val="000000" w:themeColor="text1"/>
      </w:rPr>
      <w:tblPr/>
      <w:tcPr>
        <w:shd w:color="auto" w:fill="fffae6"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4cc" w:themeFill="accent2" w:themeFillTint="000033" w:val="clear"/>
      </w:tcPr>
    </w:tblStylePr>
    <w:tblStylePr w:type="band1Vert">
      <w:tblPr/>
      <w:tcPr>
        <w:shd w:color="auto" w:fill="ffe580" w:themeFill="accent2" w:themeFillTint="00007F" w:val="clear"/>
      </w:tcPr>
    </w:tblStylePr>
    <w:tblStylePr w:type="band1Horz">
      <w:tblPr/>
      <w:tcPr>
        <w:tcBorders>
          <w:insideH w:color="ffcc00" w:space="0" w:sz="6" w:themeColor="accent2" w:val="single"/>
          <w:insideV w:color="ffcc00" w:space="0" w:sz="6" w:themeColor="accent2" w:val="single"/>
        </w:tcBorders>
        <w:shd w:color="auto" w:fill="ffe580"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semiHidden w:val="1"/>
    <w:unhideWhenUsed w:val="1"/>
    <w:rsid w:val="000D6F5A"/>
    <w:pPr>
      <w:spacing w:line="240" w:lineRule="auto"/>
    </w:pPr>
    <w:rPr>
      <w:rFonts w:eastAsiaTheme="majorEastAsia"/>
      <w:color w:val="000000" w:themeColor="text1"/>
    </w:rPr>
    <w:tblPr>
      <w:tblStyleRowBandSize w:val="1"/>
      <w:tblStyleColBandSize w:val="1"/>
      <w:tblBorders>
        <w:top w:color="ffe888" w:space="0" w:sz="8" w:themeColor="accent3" w:val="single"/>
        <w:left w:color="ffe888" w:space="0" w:sz="8" w:themeColor="accent3" w:val="single"/>
        <w:bottom w:color="ffe888" w:space="0" w:sz="8" w:themeColor="accent3" w:val="single"/>
        <w:right w:color="ffe888" w:space="0" w:sz="8" w:themeColor="accent3" w:val="single"/>
        <w:insideH w:color="ffe888" w:space="0" w:sz="8" w:themeColor="accent3" w:val="single"/>
        <w:insideV w:color="ffe888" w:space="0" w:sz="8" w:themeColor="accent3" w:val="single"/>
      </w:tblBorders>
    </w:tblPr>
    <w:tcPr>
      <w:shd w:color="auto" w:fill="fff9e1" w:themeFill="accent3" w:themeFillTint="00003F" w:val="clear"/>
    </w:tcPr>
    <w:tblStylePr w:type="firstRow">
      <w:rPr>
        <w:b w:val="1"/>
        <w:bCs w:val="1"/>
        <w:color w:val="000000" w:themeColor="text1"/>
      </w:rPr>
      <w:tblPr/>
      <w:tcPr>
        <w:shd w:color="auto" w:fill="fffcf3"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ffae7" w:themeFill="accent3" w:themeFillTint="000033" w:val="clear"/>
      </w:tcPr>
    </w:tblStylePr>
    <w:tblStylePr w:type="band1Vert">
      <w:tblPr/>
      <w:tcPr>
        <w:shd w:color="auto" w:fill="fff3c3" w:themeFill="accent3" w:themeFillTint="00007F" w:val="clear"/>
      </w:tcPr>
    </w:tblStylePr>
    <w:tblStylePr w:type="band1Horz">
      <w:tblPr/>
      <w:tcPr>
        <w:tcBorders>
          <w:insideH w:color="ffe888" w:space="0" w:sz="6" w:themeColor="accent3" w:val="single"/>
          <w:insideV w:color="ffe888" w:space="0" w:sz="6" w:themeColor="accent3" w:val="single"/>
        </w:tcBorders>
        <w:shd w:color="auto" w:fill="fff3c3"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semiHidden w:val="1"/>
    <w:unhideWhenUsed w:val="1"/>
    <w:rsid w:val="000D6F5A"/>
    <w:pPr>
      <w:spacing w:line="240" w:lineRule="auto"/>
    </w:pPr>
    <w:rPr>
      <w:rFonts w:eastAsiaTheme="majorEastAsia"/>
      <w:color w:val="000000" w:themeColor="text1"/>
    </w:rPr>
    <w:tblPr>
      <w:tblStyleRowBandSize w:val="1"/>
      <w:tblStyleColBandSize w:val="1"/>
      <w:tblBorders>
        <w:top w:color="3f3f3f" w:space="0" w:sz="8" w:themeColor="accent4" w:val="single"/>
        <w:left w:color="3f3f3f" w:space="0" w:sz="8" w:themeColor="accent4" w:val="single"/>
        <w:bottom w:color="3f3f3f" w:space="0" w:sz="8" w:themeColor="accent4" w:val="single"/>
        <w:right w:color="3f3f3f" w:space="0" w:sz="8" w:themeColor="accent4" w:val="single"/>
        <w:insideH w:color="3f3f3f" w:space="0" w:sz="8" w:themeColor="accent4" w:val="single"/>
        <w:insideV w:color="3f3f3f" w:space="0" w:sz="8" w:themeColor="accent4" w:val="single"/>
      </w:tblBorders>
    </w:tblPr>
    <w:tcPr>
      <w:shd w:color="auto" w:fill="cfcfcf" w:themeFill="accent4" w:themeFillTint="00003F" w:val="clear"/>
    </w:tcPr>
    <w:tblStylePr w:type="firstRow">
      <w:rPr>
        <w:b w:val="1"/>
        <w:bCs w:val="1"/>
        <w:color w:val="000000" w:themeColor="text1"/>
      </w:rPr>
      <w:tblPr/>
      <w:tcPr>
        <w:shd w:color="auto" w:fill="ececec"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8d8d8" w:themeFill="accent4" w:themeFillTint="000033" w:val="clear"/>
      </w:tcPr>
    </w:tblStylePr>
    <w:tblStylePr w:type="band1Vert">
      <w:tblPr/>
      <w:tcPr>
        <w:shd w:color="auto" w:fill="9f9f9f" w:themeFill="accent4" w:themeFillTint="00007F" w:val="clear"/>
      </w:tcPr>
    </w:tblStylePr>
    <w:tblStylePr w:type="band1Horz">
      <w:tblPr/>
      <w:tcPr>
        <w:tcBorders>
          <w:insideH w:color="3f3f3f" w:space="0" w:sz="6" w:themeColor="accent4" w:val="single"/>
          <w:insideV w:color="3f3f3f" w:space="0" w:sz="6" w:themeColor="accent4" w:val="single"/>
        </w:tcBorders>
        <w:shd w:color="auto" w:fill="9f9f9f"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semiHidden w:val="1"/>
    <w:unhideWhenUsed w:val="1"/>
    <w:rsid w:val="000D6F5A"/>
    <w:pPr>
      <w:spacing w:line="240" w:lineRule="auto"/>
    </w:pPr>
    <w:rPr>
      <w:rFonts w:eastAsiaTheme="majorEastAsia"/>
      <w:color w:val="000000" w:themeColor="text1"/>
    </w:rPr>
    <w:tblPr>
      <w:tblStyleRowBandSize w:val="1"/>
      <w:tblStyleColBandSize w:val="1"/>
      <w:tblBorders>
        <w:top w:color="aaa8a6" w:space="0" w:sz="8" w:themeColor="accent5" w:val="single"/>
        <w:left w:color="aaa8a6" w:space="0" w:sz="8" w:themeColor="accent5" w:val="single"/>
        <w:bottom w:color="aaa8a6" w:space="0" w:sz="8" w:themeColor="accent5" w:val="single"/>
        <w:right w:color="aaa8a6" w:space="0" w:sz="8" w:themeColor="accent5" w:val="single"/>
        <w:insideH w:color="aaa8a6" w:space="0" w:sz="8" w:themeColor="accent5" w:val="single"/>
        <w:insideV w:color="aaa8a6" w:space="0" w:sz="8" w:themeColor="accent5" w:val="single"/>
      </w:tblBorders>
    </w:tblPr>
    <w:tcPr>
      <w:shd w:color="auto" w:fill="eae9e9" w:themeFill="accent5" w:themeFillTint="00003F" w:val="clear"/>
    </w:tcPr>
    <w:tblStylePr w:type="firstRow">
      <w:rPr>
        <w:b w:val="1"/>
        <w:bCs w:val="1"/>
        <w:color w:val="000000" w:themeColor="text1"/>
      </w:rPr>
      <w:tblPr/>
      <w:tcPr>
        <w:shd w:color="auto" w:fill="f6f6f6"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eeded" w:themeFill="accent5" w:themeFillTint="000033" w:val="clear"/>
      </w:tcPr>
    </w:tblStylePr>
    <w:tblStylePr w:type="band1Vert">
      <w:tblPr/>
      <w:tcPr>
        <w:shd w:color="auto" w:fill="d4d3d2" w:themeFill="accent5" w:themeFillTint="00007F" w:val="clear"/>
      </w:tcPr>
    </w:tblStylePr>
    <w:tblStylePr w:type="band1Horz">
      <w:tblPr/>
      <w:tcPr>
        <w:tcBorders>
          <w:insideH w:color="aaa8a6" w:space="0" w:sz="6" w:themeColor="accent5" w:val="single"/>
          <w:insideV w:color="aaa8a6" w:space="0" w:sz="6" w:themeColor="accent5" w:val="single"/>
        </w:tcBorders>
        <w:shd w:color="auto" w:fill="d4d3d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semiHidden w:val="1"/>
    <w:unhideWhenUsed w:val="1"/>
    <w:rsid w:val="000D6F5A"/>
    <w:pPr>
      <w:spacing w:line="240" w:lineRule="auto"/>
    </w:pPr>
    <w:rPr>
      <w:rFonts w:eastAsiaTheme="majorEastAsia"/>
      <w:color w:val="000000" w:themeColor="text1"/>
    </w:rPr>
    <w:tblPr>
      <w:tblStyleRowBandSize w:val="1"/>
      <w:tblStyleColBandSize w:val="1"/>
      <w:tblBorders>
        <w:top w:color="e8e7e5" w:space="0" w:sz="8" w:themeColor="accent6" w:val="single"/>
        <w:left w:color="e8e7e5" w:space="0" w:sz="8" w:themeColor="accent6" w:val="single"/>
        <w:bottom w:color="e8e7e5" w:space="0" w:sz="8" w:themeColor="accent6" w:val="single"/>
        <w:right w:color="e8e7e5" w:space="0" w:sz="8" w:themeColor="accent6" w:val="single"/>
        <w:insideH w:color="e8e7e5" w:space="0" w:sz="8" w:themeColor="accent6" w:val="single"/>
        <w:insideV w:color="e8e7e5" w:space="0" w:sz="8" w:themeColor="accent6" w:val="single"/>
      </w:tblBorders>
    </w:tblPr>
    <w:tcPr>
      <w:shd w:color="auto" w:fill="f9f9f8" w:themeFill="accent6" w:themeFillTint="00003F" w:val="clear"/>
    </w:tcPr>
    <w:tblStylePr w:type="firstRow">
      <w:rPr>
        <w:b w:val="1"/>
        <w:bCs w:val="1"/>
        <w:color w:val="000000" w:themeColor="text1"/>
      </w:rPr>
      <w:tblPr/>
      <w:tcPr>
        <w:shd w:color="auto" w:fill="fcfcf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afaf9" w:themeFill="accent6" w:themeFillTint="000033" w:val="clear"/>
      </w:tcPr>
    </w:tblStylePr>
    <w:tblStylePr w:type="band1Vert">
      <w:tblPr/>
      <w:tcPr>
        <w:shd w:color="auto" w:fill="f3f2f1" w:themeFill="accent6" w:themeFillTint="00007F" w:val="clear"/>
      </w:tcPr>
    </w:tblStylePr>
    <w:tblStylePr w:type="band1Horz">
      <w:tblPr/>
      <w:tcPr>
        <w:tcBorders>
          <w:insideH w:color="e8e7e5" w:space="0" w:sz="6" w:themeColor="accent6" w:val="single"/>
          <w:insideV w:color="e8e7e5" w:space="0" w:sz="6" w:themeColor="accent6" w:val="single"/>
        </w:tcBorders>
        <w:shd w:color="auto" w:fill="f3f2f1"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semiHidden w:val="1"/>
    <w:unhideWhenUsed w:val="1"/>
    <w:rsid w:val="000D6F5A"/>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semiHidden w:val="1"/>
    <w:unhideWhenUsed w:val="1"/>
    <w:rsid w:val="000D6F5A"/>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efb7"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ddae00"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ddae00"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ddae00"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ddae0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df6f"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df6f" w:themeFill="accent1" w:themeFillTint="00007F" w:val="clear"/>
      </w:tcPr>
    </w:tblStylePr>
  </w:style>
  <w:style w:type="table" w:styleId="MediumGrid3-Accent2">
    <w:name w:val="Medium Grid 3 Accent 2"/>
    <w:basedOn w:val="TableNormal"/>
    <w:uiPriority w:val="69"/>
    <w:semiHidden w:val="1"/>
    <w:unhideWhenUsed w:val="1"/>
    <w:rsid w:val="000D6F5A"/>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2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cc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cc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cc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cc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e5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e580" w:themeFill="accent2" w:themeFillTint="00007F" w:val="clear"/>
      </w:tcPr>
    </w:tblStylePr>
  </w:style>
  <w:style w:type="table" w:styleId="MediumGrid3-Accent3">
    <w:name w:val="Medium Grid 3 Accent 3"/>
    <w:basedOn w:val="TableNormal"/>
    <w:uiPriority w:val="69"/>
    <w:semiHidden w:val="1"/>
    <w:unhideWhenUsed w:val="1"/>
    <w:rsid w:val="000D6F5A"/>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f9e1"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e888"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e888"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e888"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e888"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f3c3"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f3c3" w:themeFill="accent3" w:themeFillTint="00007F" w:val="clear"/>
      </w:tcPr>
    </w:tblStylePr>
  </w:style>
  <w:style w:type="table" w:styleId="MediumGrid3-Accent4">
    <w:name w:val="Medium Grid 3 Accent 4"/>
    <w:basedOn w:val="TableNormal"/>
    <w:uiPriority w:val="69"/>
    <w:semiHidden w:val="1"/>
    <w:unhideWhenUsed w:val="1"/>
    <w:rsid w:val="000D6F5A"/>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fcfcf"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3f3f3f"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3f3f3f"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3f3f3f"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3f3f3f"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9f9f9f"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9f9f9f" w:themeFill="accent4" w:themeFillTint="00007F" w:val="clear"/>
      </w:tcPr>
    </w:tblStylePr>
  </w:style>
  <w:style w:type="table" w:styleId="MediumGrid3-Accent5">
    <w:name w:val="Medium Grid 3 Accent 5"/>
    <w:basedOn w:val="TableNormal"/>
    <w:uiPriority w:val="69"/>
    <w:semiHidden w:val="1"/>
    <w:unhideWhenUsed w:val="1"/>
    <w:rsid w:val="000D6F5A"/>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ae9e9"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aa8a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aa8a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aa8a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aa8a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4d3d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4d3d2" w:themeFill="accent5" w:themeFillTint="00007F" w:val="clear"/>
      </w:tcPr>
    </w:tblStylePr>
  </w:style>
  <w:style w:type="table" w:styleId="MediumGrid3-Accent6">
    <w:name w:val="Medium Grid 3 Accent 6"/>
    <w:basedOn w:val="TableNormal"/>
    <w:uiPriority w:val="69"/>
    <w:semiHidden w:val="1"/>
    <w:unhideWhenUsed w:val="1"/>
    <w:rsid w:val="000D6F5A"/>
    <w:pPr>
      <w:spacing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9f8"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e8e7e5"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e8e7e5"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e8e7e5"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e8e7e5"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3f2f1"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3f2f1" w:themeFill="accent6" w:themeFillTint="00007F" w:val="clear"/>
      </w:tcPr>
    </w:tblStylePr>
  </w:style>
  <w:style w:type="paragraph" w:styleId="MessageHeader">
    <w:name w:val="Message Header"/>
    <w:basedOn w:val="Normal"/>
    <w:link w:val="MessageHeaderChar"/>
    <w:uiPriority w:val="79"/>
    <w:semiHidden w:val="1"/>
    <w:unhideWhenUsed w:val="1"/>
    <w:rsid w:val="000D6F5A"/>
    <w:pPr>
      <w:pBdr>
        <w:top w:color="auto" w:space="1" w:sz="6" w:val="single"/>
        <w:left w:color="auto" w:space="1" w:sz="6" w:val="single"/>
        <w:bottom w:color="auto" w:space="1" w:sz="6" w:val="single"/>
        <w:right w:color="auto" w:space="1" w:sz="6" w:val="single"/>
      </w:pBdr>
      <w:shd w:color="auto" w:fill="auto" w:val="pct20"/>
      <w:spacing w:line="240" w:lineRule="auto"/>
      <w:ind w:left="1134" w:hanging="1134"/>
    </w:pPr>
    <w:rPr>
      <w:rFonts w:eastAsiaTheme="majorEastAsia"/>
      <w:sz w:val="24"/>
      <w:szCs w:val="24"/>
    </w:rPr>
  </w:style>
  <w:style w:type="character" w:styleId="MessageHeaderChar" w:customStyle="1">
    <w:name w:val="Message Header Char"/>
    <w:basedOn w:val="DefaultParagraphFont"/>
    <w:link w:val="MessageHeader"/>
    <w:uiPriority w:val="79"/>
    <w:semiHidden w:val="1"/>
    <w:rsid w:val="000D6F5A"/>
    <w:rPr>
      <w:rFonts w:ascii="Segoe UI" w:cs="Segoe UI" w:hAnsi="Segoe UI" w:eastAsiaTheme="majorEastAsia"/>
      <w:sz w:val="24"/>
      <w:szCs w:val="24"/>
      <w:shd w:color="auto" w:fill="auto" w:val="pct20"/>
    </w:rPr>
  </w:style>
  <w:style w:type="paragraph" w:styleId="PlainText">
    <w:name w:val="Plain Text"/>
    <w:basedOn w:val="Normal"/>
    <w:link w:val="PlainTextChar"/>
    <w:uiPriority w:val="79"/>
    <w:semiHidden w:val="1"/>
    <w:unhideWhenUsed w:val="1"/>
    <w:rsid w:val="000D6F5A"/>
    <w:pPr>
      <w:spacing w:line="240" w:lineRule="auto"/>
    </w:pPr>
    <w:rPr>
      <w:sz w:val="21"/>
      <w:szCs w:val="21"/>
    </w:rPr>
  </w:style>
  <w:style w:type="character" w:styleId="PlainTextChar" w:customStyle="1">
    <w:name w:val="Plain Text Char"/>
    <w:basedOn w:val="DefaultParagraphFont"/>
    <w:link w:val="PlainText"/>
    <w:uiPriority w:val="79"/>
    <w:semiHidden w:val="1"/>
    <w:rsid w:val="000D6F5A"/>
    <w:rPr>
      <w:rFonts w:ascii="Segoe UI" w:cs="Segoe UI" w:hAnsi="Segoe UI"/>
      <w:sz w:val="21"/>
      <w:szCs w:val="21"/>
    </w:rPr>
  </w:style>
  <w:style w:type="paragraph" w:styleId="TableofAuthorities">
    <w:name w:val="table of authorities"/>
    <w:basedOn w:val="Normal"/>
    <w:next w:val="Normal"/>
    <w:uiPriority w:val="79"/>
    <w:semiHidden w:val="1"/>
    <w:unhideWhenUsed w:val="1"/>
    <w:rsid w:val="000D6F5A"/>
    <w:pPr>
      <w:ind w:left="200" w:hanging="200"/>
    </w:pPr>
  </w:style>
  <w:style w:type="paragraph" w:styleId="TOAHeading">
    <w:name w:val="toa heading"/>
    <w:basedOn w:val="Normal"/>
    <w:next w:val="Normal"/>
    <w:uiPriority w:val="79"/>
    <w:semiHidden w:val="1"/>
    <w:unhideWhenUsed w:val="1"/>
    <w:rsid w:val="000D6F5A"/>
    <w:pPr>
      <w:spacing w:before="120"/>
    </w:pPr>
    <w:rPr>
      <w:rFonts w:eastAsiaTheme="majorEastAsia"/>
      <w:b w:val="1"/>
      <w:bCs w:val="1"/>
      <w:sz w:val="24"/>
      <w:szCs w:val="24"/>
    </w:rPr>
  </w:style>
  <w:style w:type="character" w:styleId="SubtleEmphasis">
    <w:name w:val="Subtle Emphasis"/>
    <w:basedOn w:val="DefaultParagraphFont"/>
    <w:uiPriority w:val="19"/>
    <w:semiHidden w:val="1"/>
    <w:rsid w:val="000D6F5A"/>
    <w:rPr>
      <w:rFonts w:ascii="Segoe UI" w:cs="Segoe UI" w:hAnsi="Segoe UI"/>
      <w:i w:val="1"/>
      <w:iCs w:val="1"/>
      <w:color w:val="404040" w:themeColor="text1" w:themeTint="0000BF"/>
    </w:rPr>
  </w:style>
  <w:style w:type="character" w:styleId="SubtleReference">
    <w:name w:val="Subtle Reference"/>
    <w:basedOn w:val="DefaultParagraphFont"/>
    <w:uiPriority w:val="31"/>
    <w:semiHidden w:val="1"/>
    <w:rsid w:val="000D6F5A"/>
    <w:rPr>
      <w:rFonts w:ascii="Segoe UI" w:cs="Segoe UI" w:hAnsi="Segoe UI"/>
      <w:smallCaps w:val="1"/>
      <w:color w:val="5a5a5a" w:themeColor="text1" w:themeTint="0000A5"/>
    </w:rPr>
  </w:style>
  <w:style w:type="character" w:styleId="SmartHyperlink">
    <w:name w:val="Smart Hyperlink"/>
    <w:basedOn w:val="DefaultParagraphFont"/>
    <w:uiPriority w:val="79"/>
    <w:semiHidden w:val="1"/>
    <w:unhideWhenUsed w:val="1"/>
    <w:rsid w:val="000D6F5A"/>
    <w:rPr>
      <w:rFonts w:ascii="Segoe UI" w:cs="Segoe UI" w:hAnsi="Segoe UI"/>
      <w:u w:val="dotted"/>
    </w:rPr>
  </w:style>
  <w:style w:type="character" w:styleId="SmartLink">
    <w:name w:val="Smart Link"/>
    <w:basedOn w:val="DefaultParagraphFont"/>
    <w:uiPriority w:val="79"/>
    <w:semiHidden w:val="1"/>
    <w:unhideWhenUsed w:val="1"/>
    <w:rsid w:val="000D6F5A"/>
    <w:rPr>
      <w:rFonts w:ascii="Segoe UI" w:cs="Segoe UI" w:hAnsi="Segoe UI"/>
      <w:color w:val="0000ff"/>
      <w:u w:val="single"/>
      <w:shd w:color="auto" w:fill="f3f2f1" w:val="clear"/>
    </w:rPr>
  </w:style>
  <w:style w:type="paragraph" w:styleId="NormalIndent">
    <w:name w:val="Normal Indent"/>
    <w:basedOn w:val="Normal"/>
    <w:uiPriority w:val="79"/>
    <w:semiHidden w:val="1"/>
    <w:unhideWhenUsed w:val="1"/>
    <w:rsid w:val="000D6F5A"/>
    <w:pPr>
      <w:ind w:left="709"/>
    </w:pPr>
  </w:style>
  <w:style w:type="table" w:styleId="Table3Deffects1">
    <w:name w:val="Table 3D effects 1"/>
    <w:basedOn w:val="TableNormal"/>
    <w:uiPriority w:val="99"/>
    <w:semiHidden w:val="1"/>
    <w:unhideWhenUsed w:val="1"/>
    <w:rsid w:val="000D6F5A"/>
    <w:tblPr/>
    <w:tcPr>
      <w:shd w:color="c0c0c0" w:fill="ffffff" w:val="solid"/>
    </w:tcPr>
    <w:tblStylePr w:type="firstRow">
      <w:rPr>
        <w:b w:val="1"/>
        <w:bCs w:val="1"/>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val="1"/>
        <w:bCs w:val="1"/>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type="table" w:styleId="Table3Deffects2">
    <w:name w:val="Table 3D effects 2"/>
    <w:basedOn w:val="TableNormal"/>
    <w:uiPriority w:val="99"/>
    <w:semiHidden w:val="1"/>
    <w:unhideWhenUsed w:val="1"/>
    <w:rsid w:val="000D6F5A"/>
    <w:tblPr>
      <w:tblStyleRowBandSize w:val="1"/>
    </w:tblPr>
    <w:tcPr>
      <w:shd w:color="c0c0c0" w:fill="ffffff" w:val="solid"/>
    </w:tc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semiHidden w:val="1"/>
    <w:unhideWhenUsed w:val="1"/>
    <w:rsid w:val="000D6F5A"/>
    <w:tblPr>
      <w:tblStyleRowBandSize w:val="1"/>
      <w:tblStyleColBandSize w:val="1"/>
    </w:tblPr>
    <w:tblStylePr w:type="firstRow">
      <w:rPr>
        <w:b w:val="1"/>
        <w:bCs w:val="1"/>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ntemporary">
    <w:name w:val="Table Contemporary"/>
    <w:basedOn w:val="TableNormal"/>
    <w:uiPriority w:val="99"/>
    <w:semiHidden w:val="1"/>
    <w:unhideWhenUsed w:val="1"/>
    <w:rsid w:val="000D6F5A"/>
    <w:tblPr>
      <w:tblStyleRowBandSize w:val="1"/>
      <w:tblBorders>
        <w:insideH w:color="ffffff" w:space="0" w:sz="18" w:val="single"/>
        <w:insideV w:color="ffffff" w:space="0" w:sz="18" w:val="single"/>
      </w:tblBorders>
    </w:tblPr>
    <w:tblStylePr w:type="firstRow">
      <w:rPr>
        <w:b w:val="1"/>
        <w:bCs w:val="1"/>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type="table" w:styleId="TableSimple1">
    <w:name w:val="Table Simple 1"/>
    <w:basedOn w:val="TableNormal"/>
    <w:uiPriority w:val="99"/>
    <w:semiHidden w:val="1"/>
    <w:unhideWhenUsed w:val="1"/>
    <w:rsid w:val="000D6F5A"/>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type="table" w:styleId="TableSimple2">
    <w:name w:val="Table Simple 2"/>
    <w:basedOn w:val="TableNormal"/>
    <w:uiPriority w:val="99"/>
    <w:semiHidden w:val="1"/>
    <w:unhideWhenUsed w:val="1"/>
    <w:rsid w:val="000D6F5A"/>
    <w:tblPr/>
    <w:tblStylePr w:type="firstRow">
      <w:rPr>
        <w:b w:val="1"/>
        <w:bCs w:val="1"/>
      </w:rPr>
      <w:tblPr/>
      <w:tcPr>
        <w:tcBorders>
          <w:bottom w:color="000000" w:space="0" w:sz="12" w:val="single"/>
          <w:tl2br w:color="auto" w:space="0" w:sz="0" w:val="none"/>
          <w:tr2bl w:color="auto" w:space="0" w:sz="0" w:val="none"/>
        </w:tcBorders>
      </w:tcPr>
    </w:tblStylePr>
    <w:tblStylePr w:type="lastRow">
      <w:rPr>
        <w:b w:val="1"/>
        <w:bCs w:val="1"/>
        <w:color w:val="auto"/>
      </w:rPr>
      <w:tblPr/>
      <w:tcPr>
        <w:tcBorders>
          <w:top w:color="000000" w:space="0" w:sz="6"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lastCol">
      <w:rPr>
        <w:b w:val="1"/>
        <w:bCs w:val="1"/>
      </w:rPr>
      <w:tblPr/>
      <w:tcPr>
        <w:tcBorders>
          <w:left w:color="000000" w:space="0" w:sz="6" w:val="single"/>
          <w:tl2br w:color="auto" w:space="0" w:sz="0" w:val="none"/>
          <w:tr2bl w:color="auto" w:space="0" w:sz="0" w:val="none"/>
        </w:tcBorders>
      </w:tcPr>
    </w:tblStylePr>
    <w:tblStylePr w:type="neCell">
      <w:rPr>
        <w:b w:val="1"/>
        <w:bCs w:val="1"/>
      </w:rPr>
      <w:tblPr/>
      <w:tcPr>
        <w:tcBorders>
          <w:left w:color="auto" w:space="0" w:sz="0" w:val="none"/>
          <w:tl2br w:color="auto" w:space="0" w:sz="0" w:val="none"/>
          <w:tr2bl w:color="auto" w:space="0" w:sz="0" w:val="none"/>
        </w:tcBorders>
      </w:tcPr>
    </w:tblStylePr>
    <w:tblStylePr w:type="swCell">
      <w:rPr>
        <w:b w:val="1"/>
        <w:bCs w:val="1"/>
      </w:rPr>
      <w:tblPr/>
      <w:tcPr>
        <w:tcBorders>
          <w:top w:color="auto" w:space="0" w:sz="0" w:val="none"/>
          <w:tl2br w:color="auto" w:space="0" w:sz="0" w:val="none"/>
          <w:tr2bl w:color="auto" w:space="0" w:sz="0" w:val="none"/>
        </w:tcBorders>
      </w:tcPr>
    </w:tblStylePr>
  </w:style>
  <w:style w:type="table" w:styleId="TableSimple3">
    <w:name w:val="Table Simple 3"/>
    <w:basedOn w:val="TableNormal"/>
    <w:uiPriority w:val="99"/>
    <w:semiHidden w:val="1"/>
    <w:unhideWhenUsed w:val="1"/>
    <w:rsid w:val="000D6F5A"/>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00" w:fill="ffffff" w:val="solid"/>
      </w:tcPr>
    </w:tblStylePr>
  </w:style>
  <w:style w:type="table" w:styleId="TableElegant">
    <w:name w:val="Table Elegant"/>
    <w:basedOn w:val="TableNormal"/>
    <w:uiPriority w:val="99"/>
    <w:semiHidden w:val="1"/>
    <w:unhideWhenUsed w:val="1"/>
    <w:rsid w:val="000D6F5A"/>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val="1"/>
        <w:color w:val="auto"/>
      </w:rPr>
      <w:tblPr/>
      <w:tcPr>
        <w:tcBorders>
          <w:tl2br w:color="auto" w:space="0" w:sz="0" w:val="none"/>
          <w:tr2bl w:color="auto" w:space="0" w:sz="0" w:val="none"/>
        </w:tcBorders>
      </w:tcPr>
    </w:tblStylePr>
  </w:style>
  <w:style w:type="table" w:styleId="TableColorful1">
    <w:name w:val="Table Colorful 1"/>
    <w:basedOn w:val="TableNormal"/>
    <w:uiPriority w:val="99"/>
    <w:semiHidden w:val="1"/>
    <w:unhideWhenUsed w:val="1"/>
    <w:rsid w:val="000D6F5A"/>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val="1"/>
        <w:bCs w:val="1"/>
        <w:i w:val="1"/>
        <w:iCs w:val="1"/>
      </w:rPr>
      <w:tblPr/>
      <w:tcPr>
        <w:tcBorders>
          <w:tl2br w:color="auto" w:space="0" w:sz="0" w:val="none"/>
          <w:tr2bl w:color="auto" w:space="0" w:sz="0" w:val="none"/>
        </w:tcBorders>
        <w:shd w:color="000000" w:fill="ffffff" w:val="solid"/>
      </w:tcPr>
    </w:tblStylePr>
    <w:tblStylePr w:type="firstCol">
      <w:rPr>
        <w:b w:val="1"/>
        <w:bCs w:val="1"/>
        <w:i w:val="1"/>
        <w:iCs w:val="1"/>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2">
    <w:name w:val="Table Colorful 2"/>
    <w:basedOn w:val="TableNormal"/>
    <w:uiPriority w:val="99"/>
    <w:semiHidden w:val="1"/>
    <w:unhideWhenUsed w:val="1"/>
    <w:rsid w:val="000D6F5A"/>
    <w:tblPr>
      <w:tblBorders>
        <w:bottom w:color="000000" w:space="0" w:sz="12" w:val="single"/>
      </w:tblBorders>
    </w:tblPr>
    <w:tcPr>
      <w:shd w:color="ffff00" w:fill="ffffff" w:val="pct20"/>
    </w:tcPr>
    <w:tblStylePr w:type="firstRow">
      <w:rPr>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b w:val="1"/>
        <w:bCs w:val="1"/>
        <w:i w:val="1"/>
        <w:iCs w:val="1"/>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val="1"/>
        <w:bCs w:val="1"/>
        <w:i w:val="0"/>
        <w:iCs w:val="0"/>
      </w:rPr>
      <w:tblPr/>
      <w:tcPr>
        <w:tcBorders>
          <w:tl2br w:color="auto" w:space="0" w:sz="0" w:val="none"/>
          <w:tr2bl w:color="auto" w:space="0" w:sz="0" w:val="none"/>
        </w:tcBorders>
      </w:tcPr>
    </w:tblStylePr>
  </w:style>
  <w:style w:type="table" w:styleId="TableColorful3">
    <w:name w:val="Table Colorful 3"/>
    <w:basedOn w:val="TableNormal"/>
    <w:uiPriority w:val="99"/>
    <w:semiHidden w:val="1"/>
    <w:unhideWhenUsed w:val="1"/>
    <w:rsid w:val="000D6F5A"/>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val="1"/>
        <w:bCs w:val="1"/>
        <w:color w:val="ffffff"/>
      </w:rPr>
      <w:tblPr/>
      <w:tcPr>
        <w:tcBorders>
          <w:tl2br w:color="auto" w:space="0" w:sz="0" w:val="none"/>
          <w:tr2bl w:color="auto" w:space="0" w:sz="0" w:val="none"/>
        </w:tcBorders>
        <w:shd w:color="000000" w:fill="ffffff" w:val="solid"/>
      </w:tcPr>
    </w:tblStylePr>
  </w:style>
  <w:style w:type="table" w:styleId="TableClassic1">
    <w:name w:val="Table Classic 1"/>
    <w:basedOn w:val="TableNormal"/>
    <w:uiPriority w:val="99"/>
    <w:semiHidden w:val="1"/>
    <w:unhideWhenUsed w:val="1"/>
    <w:rsid w:val="000D6F5A"/>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lassic2">
    <w:name w:val="Table Classic 2"/>
    <w:basedOn w:val="TableNormal"/>
    <w:uiPriority w:val="99"/>
    <w:semiHidden w:val="1"/>
    <w:unhideWhenUsed w:val="1"/>
    <w:rsid w:val="000D6F5A"/>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shd w:color="c0c0c0" w:fill="ffffff" w:val="solid"/>
      </w:tcPr>
    </w:tblStylePr>
    <w:tblStylePr w:type="neCell">
      <w:rPr>
        <w:b w:val="1"/>
        <w:bCs w:val="1"/>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type="table" w:styleId="TableClassic3">
    <w:name w:val="Table Classic 3"/>
    <w:basedOn w:val="TableNormal"/>
    <w:uiPriority w:val="99"/>
    <w:semiHidden w:val="1"/>
    <w:unhideWhenUsed w:val="1"/>
    <w:rsid w:val="000D6F5A"/>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val="1"/>
        <w:bCs w:val="1"/>
        <w:color w:val="000000"/>
      </w:rPr>
      <w:tblPr/>
      <w:tcPr>
        <w:tcBorders>
          <w:tl2br w:color="auto" w:space="0" w:sz="0" w:val="none"/>
          <w:tr2bl w:color="auto" w:space="0" w:sz="0" w:val="none"/>
        </w:tcBorders>
      </w:tcPr>
    </w:tblStylePr>
  </w:style>
  <w:style w:type="table" w:styleId="TableClassic4">
    <w:name w:val="Table Classic 4"/>
    <w:basedOn w:val="TableNormal"/>
    <w:uiPriority w:val="99"/>
    <w:semiHidden w:val="1"/>
    <w:unhideWhenUsed w:val="1"/>
    <w:rsid w:val="000D6F5A"/>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val="1"/>
        <w:bCs w:val="1"/>
      </w:rPr>
      <w:tblPr/>
      <w:tcPr>
        <w:tcBorders>
          <w:tl2br w:color="auto" w:space="0" w:sz="0" w:val="none"/>
          <w:tr2bl w:color="auto" w:space="0" w:sz="0" w:val="none"/>
        </w:tcBorders>
      </w:tcPr>
    </w:tblStylePr>
    <w:tblStylePr w:type="nwCell">
      <w:rPr>
        <w:b w:val="1"/>
        <w:bCs w:val="1"/>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type="table" w:styleId="TableList1">
    <w:name w:val="Table List 1"/>
    <w:basedOn w:val="TableNormal"/>
    <w:uiPriority w:val="99"/>
    <w:semiHidden w:val="1"/>
    <w:unhideWhenUsed w:val="1"/>
    <w:rsid w:val="000D6F5A"/>
    <w:tblPr>
      <w:tblStyleRowBandSize w:val="1"/>
      <w:tblBorders>
        <w:top w:color="008080" w:space="0" w:sz="12" w:val="single"/>
        <w:left w:color="008080" w:space="0" w:sz="6" w:val="single"/>
        <w:bottom w:color="008080" w:space="0" w:sz="12" w:val="single"/>
        <w:right w:color="008080" w:space="0" w:sz="6" w:val="single"/>
      </w:tblBorders>
    </w:tblPr>
    <w:tblStylePr w:type="firstRow">
      <w:rPr>
        <w:b w:val="1"/>
        <w:bCs w:val="1"/>
        <w:i w:val="1"/>
        <w:iCs w:val="1"/>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2">
    <w:name w:val="Table List 2"/>
    <w:basedOn w:val="TableNormal"/>
    <w:uiPriority w:val="99"/>
    <w:semiHidden w:val="1"/>
    <w:unhideWhenUsed w:val="1"/>
    <w:rsid w:val="000D6F5A"/>
    <w:tblPr>
      <w:tblStyleRowBandSize w:val="2"/>
      <w:tblBorders>
        <w:bottom w:color="808080" w:space="0" w:sz="12" w:val="single"/>
      </w:tblBorders>
    </w:tblPr>
    <w:tblStylePr w:type="firstRow">
      <w:rPr>
        <w:b w:val="1"/>
        <w:bCs w:val="1"/>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List3">
    <w:name w:val="Table List 3"/>
    <w:basedOn w:val="TableNormal"/>
    <w:uiPriority w:val="99"/>
    <w:semiHidden w:val="1"/>
    <w:unhideWhenUsed w:val="1"/>
    <w:rsid w:val="000D6F5A"/>
    <w:tblPr>
      <w:tblBorders>
        <w:top w:color="000000" w:space="0" w:sz="12" w:val="single"/>
        <w:bottom w:color="000000" w:space="0" w:sz="12" w:val="single"/>
        <w:insideH w:color="000000" w:space="0" w:sz="6" w:val="single"/>
      </w:tblBorders>
    </w:tblPr>
    <w:tcPr>
      <w:shd w:color="auto" w:fill="auto" w:val="clear"/>
    </w:tcPr>
    <w:tblStylePr w:type="firstRow">
      <w:rPr>
        <w:b w:val="1"/>
        <w:bCs w:val="1"/>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val="1"/>
        <w:iCs w:val="1"/>
        <w:color w:val="000080"/>
      </w:rPr>
      <w:tblPr/>
      <w:tcPr>
        <w:tcBorders>
          <w:tl2br w:color="auto" w:space="0" w:sz="0" w:val="none"/>
          <w:tr2bl w:color="auto" w:space="0" w:sz="0" w:val="none"/>
        </w:tcBorders>
      </w:tcPr>
    </w:tblStylePr>
  </w:style>
  <w:style w:type="table" w:styleId="TableList4">
    <w:name w:val="Table List 4"/>
    <w:basedOn w:val="TableNormal"/>
    <w:uiPriority w:val="99"/>
    <w:semiHidden w:val="1"/>
    <w:unhideWhenUsed w:val="1"/>
    <w:rsid w:val="000D6F5A"/>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List5">
    <w:name w:val="Table List 5"/>
    <w:basedOn w:val="TableNormal"/>
    <w:uiPriority w:val="99"/>
    <w:semiHidden w:val="1"/>
    <w:unhideWhenUsed w:val="1"/>
    <w:rsid w:val="000D6F5A"/>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style>
  <w:style w:type="table" w:styleId="TableList6">
    <w:name w:val="Table List 6"/>
    <w:basedOn w:val="TableNormal"/>
    <w:uiPriority w:val="99"/>
    <w:semiHidden w:val="1"/>
    <w:unhideWhenUsed w:val="1"/>
    <w:rsid w:val="000D6F5A"/>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val="1"/>
        <w:bCs w:val="1"/>
      </w:rPr>
      <w:tblPr/>
      <w:tcPr>
        <w:tcBorders>
          <w:bottom w:color="000000" w:space="0" w:sz="12" w:val="single"/>
          <w:tl2br w:color="auto" w:space="0" w:sz="0" w:val="none"/>
          <w:tr2bl w:color="auto" w:space="0" w:sz="0" w:val="none"/>
        </w:tcBorders>
      </w:tcPr>
    </w:tblStylePr>
    <w:tblStylePr w:type="firstCol">
      <w:rPr>
        <w:b w:val="1"/>
        <w:bCs w:val="1"/>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type="table" w:styleId="TableList7">
    <w:name w:val="Table List 7"/>
    <w:basedOn w:val="TableNormal"/>
    <w:uiPriority w:val="99"/>
    <w:semiHidden w:val="1"/>
    <w:unhideWhenUsed w:val="1"/>
    <w:rsid w:val="000D6F5A"/>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val="1"/>
        <w:bCs w:val="1"/>
      </w:rPr>
      <w:tblPr/>
      <w:tcPr>
        <w:tcBorders>
          <w:bottom w:color="008000" w:space="0" w:sz="12" w:val="single"/>
          <w:tl2br w:color="auto" w:space="0" w:sz="0" w:val="none"/>
          <w:tr2bl w:color="auto" w:space="0" w:sz="0" w:val="none"/>
        </w:tcBorders>
        <w:shd w:color="c0c0c0" w:fill="ffffff" w:val="solid"/>
      </w:tcPr>
    </w:tblStylePr>
    <w:tblStylePr w:type="lastRow">
      <w:rPr>
        <w:b w:val="1"/>
        <w:bCs w:val="1"/>
      </w:rPr>
      <w:tblPr/>
      <w:tcPr>
        <w:tcBorders>
          <w:top w:color="008000" w:space="0" w:sz="12"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type="table" w:styleId="TableList8">
    <w:name w:val="Table List 8"/>
    <w:basedOn w:val="TableNormal"/>
    <w:uiPriority w:val="99"/>
    <w:semiHidden w:val="1"/>
    <w:unhideWhenUsed w:val="1"/>
    <w:rsid w:val="000D6F5A"/>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val="1"/>
        <w:bCs w:val="1"/>
        <w:i w:val="1"/>
        <w:iCs w:val="1"/>
      </w:rPr>
      <w:tblPr/>
      <w:tcPr>
        <w:tcBorders>
          <w:bottom w:color="000000" w:space="0" w:sz="6" w:val="single"/>
          <w:tl2br w:color="auto" w:space="0" w:sz="0" w:val="none"/>
          <w:tr2bl w:color="auto" w:space="0" w:sz="0" w:val="none"/>
        </w:tcBorders>
        <w:shd w:color="ffff00" w:fill="ffffff" w:val="solid"/>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type="table" w:styleId="TableGridLight">
    <w:name w:val="Grid Table Light"/>
    <w:basedOn w:val="TableNormal"/>
    <w:uiPriority w:val="40"/>
    <w:rsid w:val="000D6F5A"/>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eProfessional">
    <w:name w:val="Table Professional"/>
    <w:basedOn w:val="TableNormal"/>
    <w:uiPriority w:val="99"/>
    <w:semiHidden w:val="1"/>
    <w:unhideWhenUsed w:val="1"/>
    <w:rsid w:val="000D6F5A"/>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Grid1">
    <w:name w:val="Table Grid 1"/>
    <w:basedOn w:val="TableNormal"/>
    <w:uiPriority w:val="99"/>
    <w:semiHidden w:val="1"/>
    <w:unhideWhenUsed w:val="1"/>
    <w:rsid w:val="000D6F5A"/>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table" w:styleId="TableGrid2">
    <w:name w:val="Table Grid 2"/>
    <w:basedOn w:val="TableNormal"/>
    <w:uiPriority w:val="99"/>
    <w:semiHidden w:val="1"/>
    <w:unhideWhenUsed w:val="1"/>
    <w:rsid w:val="000D6F5A"/>
    <w:tblPr>
      <w:tblBorders>
        <w:insideH w:color="000000" w:space="0" w:sz="6" w:val="single"/>
        <w:insideV w:color="000000" w:space="0" w:sz="6" w:val="single"/>
      </w:tblBorders>
    </w:tblPr>
    <w:tcPr>
      <w:shd w:color="auto" w:fill="auto" w:val="clear"/>
    </w:tcPr>
    <w:tblStylePr w:type="firstRow">
      <w:rPr>
        <w:b w:val="1"/>
        <w:bCs w:val="1"/>
      </w:rPr>
      <w:tblPr/>
      <w:tcPr>
        <w:tcBorders>
          <w:tl2br w:color="auto" w:space="0" w:sz="0" w:val="none"/>
          <w:tr2bl w:color="auto" w:space="0" w:sz="0" w:val="none"/>
        </w:tcBorders>
      </w:tcPr>
    </w:tblStylePr>
    <w:tblStylePr w:type="lastRow">
      <w:rPr>
        <w:b w:val="1"/>
        <w:bCs w:val="1"/>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3">
    <w:name w:val="Table Grid 3"/>
    <w:basedOn w:val="TableNormal"/>
    <w:uiPriority w:val="99"/>
    <w:semiHidden w:val="1"/>
    <w:unhideWhenUsed w:val="1"/>
    <w:rsid w:val="000D6F5A"/>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table" w:styleId="TableGrid4">
    <w:name w:val="Table Grid 4"/>
    <w:basedOn w:val="TableNormal"/>
    <w:uiPriority w:val="99"/>
    <w:semiHidden w:val="1"/>
    <w:unhideWhenUsed w:val="1"/>
    <w:rsid w:val="000D6F5A"/>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val="1"/>
        <w:bCs w:val="1"/>
        <w:color w:val="auto"/>
      </w:rPr>
      <w:tblPr/>
      <w:tcPr>
        <w:tcBorders>
          <w:top w:color="000000" w:space="0" w:sz="6" w:val="single"/>
          <w:tl2br w:color="auto" w:space="0" w:sz="0" w:val="none"/>
          <w:tr2bl w:color="auto" w:space="0" w:sz="0" w:val="none"/>
        </w:tcBorders>
        <w:shd w:color="ffff00" w:fill="ffffff" w:val="pct30"/>
      </w:tcPr>
    </w:tblStylePr>
    <w:tblStylePr w:type="lastCol">
      <w:rPr>
        <w:b w:val="1"/>
        <w:bCs w:val="1"/>
        <w:color w:val="auto"/>
      </w:rPr>
      <w:tblPr/>
      <w:tcPr>
        <w:tcBorders>
          <w:tl2br w:color="auto" w:space="0" w:sz="0" w:val="none"/>
          <w:tr2bl w:color="auto" w:space="0" w:sz="0" w:val="none"/>
        </w:tcBorders>
      </w:tcPr>
    </w:tblStylePr>
  </w:style>
  <w:style w:type="table" w:styleId="TableGrid5">
    <w:name w:val="Table Grid 5"/>
    <w:basedOn w:val="TableNormal"/>
    <w:uiPriority w:val="99"/>
    <w:semiHidden w:val="1"/>
    <w:unhideWhenUsed w:val="1"/>
    <w:rsid w:val="000D6F5A"/>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6">
    <w:name w:val="Table Grid 6"/>
    <w:basedOn w:val="TableNormal"/>
    <w:uiPriority w:val="99"/>
    <w:semiHidden w:val="1"/>
    <w:unhideWhenUsed w:val="1"/>
    <w:rsid w:val="000D6F5A"/>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val="1"/>
        <w:b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7">
    <w:name w:val="Table Grid 7"/>
    <w:basedOn w:val="TableNormal"/>
    <w:uiPriority w:val="99"/>
    <w:semiHidden w:val="1"/>
    <w:unhideWhenUsed w:val="1"/>
    <w:rsid w:val="000D6F5A"/>
    <w:rPr>
      <w:b w:val="1"/>
      <w:bCs w:val="1"/>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type="table" w:styleId="TableGrid8">
    <w:name w:val="Table Grid 8"/>
    <w:basedOn w:val="TableNormal"/>
    <w:uiPriority w:val="99"/>
    <w:semiHidden w:val="1"/>
    <w:unhideWhenUsed w:val="1"/>
    <w:rsid w:val="000D6F5A"/>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table" w:styleId="TableColumns1">
    <w:name w:val="Table Columns 1"/>
    <w:basedOn w:val="TableNormal"/>
    <w:uiPriority w:val="99"/>
    <w:semiHidden w:val="1"/>
    <w:unhideWhenUsed w:val="1"/>
    <w:rsid w:val="000D6F5A"/>
    <w:rPr>
      <w:b w:val="1"/>
      <w:bCs w:val="1"/>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2">
    <w:name w:val="Table Columns 2"/>
    <w:basedOn w:val="TableNormal"/>
    <w:uiPriority w:val="99"/>
    <w:semiHidden w:val="1"/>
    <w:unhideWhenUsed w:val="1"/>
    <w:rsid w:val="000D6F5A"/>
    <w:rPr>
      <w:b w:val="1"/>
      <w:bCs w:val="1"/>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Columns3">
    <w:name w:val="Table Columns 3"/>
    <w:basedOn w:val="TableNormal"/>
    <w:uiPriority w:val="99"/>
    <w:semiHidden w:val="1"/>
    <w:unhideWhenUsed w:val="1"/>
    <w:rsid w:val="000D6F5A"/>
    <w:rPr>
      <w:b w:val="1"/>
      <w:bCs w:val="1"/>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val="1"/>
        <w:bCs w:val="1"/>
      </w:rPr>
      <w:tblPr/>
      <w:tcPr>
        <w:tcBorders>
          <w:tl2br w:color="auto" w:space="0" w:sz="0" w:val="none"/>
          <w:tr2bl w:color="auto" w:space="0" w:sz="0" w:val="none"/>
        </w:tcBorders>
      </w:tcPr>
    </w:tblStylePr>
  </w:style>
  <w:style w:type="table" w:styleId="TableColumns4">
    <w:name w:val="Table Columns 4"/>
    <w:basedOn w:val="TableNormal"/>
    <w:uiPriority w:val="99"/>
    <w:semiHidden w:val="1"/>
    <w:unhideWhenUsed w:val="1"/>
    <w:rsid w:val="000D6F5A"/>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type="table" w:styleId="TableColumns5">
    <w:name w:val="Table Columns 5"/>
    <w:basedOn w:val="TableNormal"/>
    <w:uiPriority w:val="99"/>
    <w:semiHidden w:val="1"/>
    <w:unhideWhenUsed w:val="1"/>
    <w:rsid w:val="000D6F5A"/>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val="1"/>
        <w:bCs w:val="1"/>
        <w:i w:val="1"/>
        <w:iCs w:val="1"/>
      </w:rPr>
      <w:tblPr/>
      <w:tcPr>
        <w:tcBorders>
          <w:bottom w:color="808080" w:space="0" w:sz="6" w:val="single"/>
          <w:tl2br w:color="auto" w:space="0" w:sz="0" w:val="none"/>
          <w:tr2bl w:color="auto" w:space="0" w:sz="0" w:val="none"/>
        </w:tcBorders>
      </w:tcPr>
    </w:tblStylePr>
    <w:tblStylePr w:type="lastRow">
      <w:rPr>
        <w:b w:val="1"/>
        <w:bCs w:val="1"/>
      </w:rPr>
      <w:tblPr/>
      <w:tcPr>
        <w:tcBorders>
          <w:top w:color="808080" w:space="0" w:sz="6" w:val="single"/>
          <w:tl2br w:color="auto" w:space="0" w:sz="0" w:val="none"/>
          <w:tr2bl w:color="auto" w:space="0" w:sz="0" w:val="none"/>
        </w:tcBorders>
      </w:tcPr>
    </w:tblStylePr>
    <w:tblStylePr w:type="firstCol">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type="table" w:styleId="TableSubtle1">
    <w:name w:val="Table Subtle 1"/>
    <w:basedOn w:val="TableNormal"/>
    <w:uiPriority w:val="99"/>
    <w:semiHidden w:val="1"/>
    <w:unhideWhenUsed w:val="1"/>
    <w:rsid w:val="000D6F5A"/>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Subtle2">
    <w:name w:val="Table Subtle 2"/>
    <w:basedOn w:val="TableNormal"/>
    <w:uiPriority w:val="99"/>
    <w:semiHidden w:val="1"/>
    <w:unhideWhenUsed w:val="1"/>
    <w:rsid w:val="000D6F5A"/>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val="1"/>
        <w:bCs w:val="1"/>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table" w:styleId="TableWeb1">
    <w:name w:val="Table Web 1"/>
    <w:basedOn w:val="TableNormal"/>
    <w:uiPriority w:val="99"/>
    <w:semiHidden w:val="1"/>
    <w:unhideWhenUsed w:val="1"/>
    <w:rsid w:val="000D6F5A"/>
    <w:tblPr>
      <w:tblCellSpacing w:w="20.0" w:type="dxa"/>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2">
    <w:name w:val="Table Web 2"/>
    <w:basedOn w:val="TableNormal"/>
    <w:uiPriority w:val="99"/>
    <w:semiHidden w:val="1"/>
    <w:unhideWhenUsed w:val="1"/>
    <w:rsid w:val="000D6F5A"/>
    <w:tblPr>
      <w:tblCellSpacing w:w="20.0" w:type="dxa"/>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Web3">
    <w:name w:val="Table Web 3"/>
    <w:basedOn w:val="TableNormal"/>
    <w:uiPriority w:val="99"/>
    <w:semiHidden w:val="1"/>
    <w:unhideWhenUsed w:val="1"/>
    <w:rsid w:val="000D6F5A"/>
    <w:tblPr>
      <w:tblCellSpacing w:w="20.0" w:type="dxa"/>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w="20.0" w:type="dxa"/>
    </w:trPr>
    <w:tcPr>
      <w:shd w:color="auto" w:fill="auto" w:val="clear"/>
    </w:tcPr>
    <w:tblStylePr w:type="firstRow">
      <w:rPr>
        <w:color w:val="auto"/>
      </w:rPr>
      <w:tblPr/>
      <w:tcPr>
        <w:tcBorders>
          <w:tl2br w:color="auto" w:space="0" w:sz="0" w:val="none"/>
          <w:tr2bl w:color="auto" w:space="0" w:sz="0" w:val="none"/>
        </w:tcBorders>
      </w:tcPr>
    </w:tblStylePr>
  </w:style>
  <w:style w:type="table" w:styleId="TableTheme">
    <w:name w:val="Table Theme"/>
    <w:basedOn w:val="TableNormal"/>
    <w:uiPriority w:val="99"/>
    <w:semiHidden w:val="1"/>
    <w:unhideWhenUsed w:val="1"/>
    <w:rsid w:val="000D6F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
    <w:name w:val="Body Text"/>
    <w:basedOn w:val="Normal"/>
    <w:link w:val="BodyTextChar"/>
    <w:uiPriority w:val="79"/>
    <w:semiHidden w:val="1"/>
    <w:unhideWhenUsed w:val="1"/>
    <w:rsid w:val="000D6F5A"/>
    <w:pPr>
      <w:spacing w:after="120"/>
    </w:pPr>
  </w:style>
  <w:style w:type="character" w:styleId="BodyTextChar" w:customStyle="1">
    <w:name w:val="Body Text Char"/>
    <w:basedOn w:val="DefaultParagraphFont"/>
    <w:link w:val="BodyText"/>
    <w:uiPriority w:val="79"/>
    <w:semiHidden w:val="1"/>
    <w:rsid w:val="000D6F5A"/>
    <w:rPr>
      <w:rFonts w:ascii="Segoe UI" w:cs="Segoe UI" w:hAnsi="Segoe UI"/>
    </w:rPr>
  </w:style>
  <w:style w:type="paragraph" w:styleId="BodyText2">
    <w:name w:val="Body Text 2"/>
    <w:basedOn w:val="Normal"/>
    <w:link w:val="BodyText2Char"/>
    <w:uiPriority w:val="79"/>
    <w:semiHidden w:val="1"/>
    <w:unhideWhenUsed w:val="1"/>
    <w:rsid w:val="000D6F5A"/>
    <w:pPr>
      <w:spacing w:after="120" w:line="480" w:lineRule="auto"/>
    </w:pPr>
  </w:style>
  <w:style w:type="character" w:styleId="BodyText2Char" w:customStyle="1">
    <w:name w:val="Body Text 2 Char"/>
    <w:basedOn w:val="DefaultParagraphFont"/>
    <w:link w:val="BodyText2"/>
    <w:uiPriority w:val="79"/>
    <w:semiHidden w:val="1"/>
    <w:rsid w:val="000D6F5A"/>
    <w:rPr>
      <w:rFonts w:ascii="Segoe UI" w:cs="Segoe UI" w:hAnsi="Segoe UI"/>
    </w:rPr>
  </w:style>
  <w:style w:type="paragraph" w:styleId="BodyText3">
    <w:name w:val="Body Text 3"/>
    <w:basedOn w:val="Normal"/>
    <w:link w:val="BodyText3Char"/>
    <w:uiPriority w:val="79"/>
    <w:semiHidden w:val="1"/>
    <w:unhideWhenUsed w:val="1"/>
    <w:rsid w:val="000D6F5A"/>
    <w:pPr>
      <w:spacing w:after="120"/>
    </w:pPr>
    <w:rPr>
      <w:sz w:val="16"/>
      <w:szCs w:val="16"/>
    </w:rPr>
  </w:style>
  <w:style w:type="character" w:styleId="BodyText3Char" w:customStyle="1">
    <w:name w:val="Body Text 3 Char"/>
    <w:basedOn w:val="DefaultParagraphFont"/>
    <w:link w:val="BodyText3"/>
    <w:uiPriority w:val="79"/>
    <w:semiHidden w:val="1"/>
    <w:rsid w:val="000D6F5A"/>
    <w:rPr>
      <w:rFonts w:ascii="Segoe UI" w:cs="Segoe UI" w:hAnsi="Segoe UI"/>
      <w:sz w:val="16"/>
      <w:szCs w:val="16"/>
    </w:rPr>
  </w:style>
  <w:style w:type="paragraph" w:styleId="BodyTextIndent2">
    <w:name w:val="Body Text Indent 2"/>
    <w:basedOn w:val="Normal"/>
    <w:link w:val="BodyTextIndent2Char"/>
    <w:uiPriority w:val="79"/>
    <w:semiHidden w:val="1"/>
    <w:unhideWhenUsed w:val="1"/>
    <w:rsid w:val="000D6F5A"/>
    <w:pPr>
      <w:spacing w:after="120" w:line="480" w:lineRule="auto"/>
      <w:ind w:left="283"/>
    </w:pPr>
  </w:style>
  <w:style w:type="character" w:styleId="BodyTextIndent2Char" w:customStyle="1">
    <w:name w:val="Body Text Indent 2 Char"/>
    <w:basedOn w:val="DefaultParagraphFont"/>
    <w:link w:val="BodyTextIndent2"/>
    <w:uiPriority w:val="79"/>
    <w:semiHidden w:val="1"/>
    <w:rsid w:val="000D6F5A"/>
    <w:rPr>
      <w:rFonts w:ascii="Segoe UI" w:cs="Segoe UI" w:hAnsi="Segoe UI"/>
    </w:rPr>
  </w:style>
  <w:style w:type="paragraph" w:styleId="BodyTextIndent3">
    <w:name w:val="Body Text Indent 3"/>
    <w:basedOn w:val="Normal"/>
    <w:link w:val="BodyTextIndent3Char"/>
    <w:uiPriority w:val="79"/>
    <w:semiHidden w:val="1"/>
    <w:unhideWhenUsed w:val="1"/>
    <w:rsid w:val="000D6F5A"/>
    <w:pPr>
      <w:spacing w:after="120"/>
      <w:ind w:left="283"/>
    </w:pPr>
    <w:rPr>
      <w:sz w:val="16"/>
      <w:szCs w:val="16"/>
    </w:rPr>
  </w:style>
  <w:style w:type="character" w:styleId="BodyTextIndent3Char" w:customStyle="1">
    <w:name w:val="Body Text Indent 3 Char"/>
    <w:basedOn w:val="DefaultParagraphFont"/>
    <w:link w:val="BodyTextIndent3"/>
    <w:uiPriority w:val="79"/>
    <w:semiHidden w:val="1"/>
    <w:rsid w:val="000D6F5A"/>
    <w:rPr>
      <w:rFonts w:ascii="Segoe UI" w:cs="Segoe UI" w:hAnsi="Segoe UI"/>
      <w:sz w:val="16"/>
      <w:szCs w:val="16"/>
    </w:rPr>
  </w:style>
  <w:style w:type="paragraph" w:styleId="BodyTextFirstIndent">
    <w:name w:val="Body Text First Indent"/>
    <w:basedOn w:val="BodyText"/>
    <w:link w:val="BodyTextFirstIndentChar"/>
    <w:uiPriority w:val="79"/>
    <w:semiHidden w:val="1"/>
    <w:unhideWhenUsed w:val="1"/>
    <w:rsid w:val="000D6F5A"/>
    <w:pPr>
      <w:spacing w:after="0"/>
      <w:ind w:firstLine="360"/>
    </w:pPr>
  </w:style>
  <w:style w:type="character" w:styleId="BodyTextFirstIndentChar" w:customStyle="1">
    <w:name w:val="Body Text First Indent Char"/>
    <w:basedOn w:val="BodyTextChar"/>
    <w:link w:val="BodyTextFirstIndent"/>
    <w:uiPriority w:val="79"/>
    <w:semiHidden w:val="1"/>
    <w:rsid w:val="000D6F5A"/>
    <w:rPr>
      <w:rFonts w:ascii="Segoe UI" w:cs="Segoe UI" w:hAnsi="Segoe UI"/>
    </w:rPr>
  </w:style>
  <w:style w:type="paragraph" w:styleId="BodyTextIndent">
    <w:name w:val="Body Text Indent"/>
    <w:basedOn w:val="Normal"/>
    <w:link w:val="BodyTextIndentChar"/>
    <w:uiPriority w:val="79"/>
    <w:semiHidden w:val="1"/>
    <w:unhideWhenUsed w:val="1"/>
    <w:rsid w:val="000D6F5A"/>
    <w:pPr>
      <w:spacing w:after="120"/>
      <w:ind w:left="283"/>
    </w:pPr>
  </w:style>
  <w:style w:type="character" w:styleId="BodyTextIndentChar" w:customStyle="1">
    <w:name w:val="Body Text Indent Char"/>
    <w:basedOn w:val="DefaultParagraphFont"/>
    <w:link w:val="BodyTextIndent"/>
    <w:uiPriority w:val="79"/>
    <w:semiHidden w:val="1"/>
    <w:rsid w:val="000D6F5A"/>
    <w:rPr>
      <w:rFonts w:ascii="Segoe UI" w:cs="Segoe UI" w:hAnsi="Segoe UI"/>
    </w:rPr>
  </w:style>
  <w:style w:type="paragraph" w:styleId="BodyTextFirstIndent2">
    <w:name w:val="Body Text First Indent 2"/>
    <w:basedOn w:val="BodyTextIndent"/>
    <w:link w:val="BodyTextFirstIndent2Char"/>
    <w:uiPriority w:val="79"/>
    <w:semiHidden w:val="1"/>
    <w:unhideWhenUsed w:val="1"/>
    <w:rsid w:val="000D6F5A"/>
    <w:pPr>
      <w:spacing w:after="0"/>
      <w:ind w:left="360" w:firstLine="360"/>
    </w:pPr>
  </w:style>
  <w:style w:type="character" w:styleId="BodyTextFirstIndent2Char" w:customStyle="1">
    <w:name w:val="Body Text First Indent 2 Char"/>
    <w:basedOn w:val="BodyTextIndentChar"/>
    <w:link w:val="BodyTextFirstIndent2"/>
    <w:uiPriority w:val="79"/>
    <w:semiHidden w:val="1"/>
    <w:rsid w:val="000D6F5A"/>
    <w:rPr>
      <w:rFonts w:ascii="Segoe UI" w:cs="Segoe UI" w:hAnsi="Segoe UI"/>
    </w:rPr>
  </w:style>
  <w:style w:type="paragraph" w:styleId="EnvelopeReturn">
    <w:name w:val="envelope return"/>
    <w:basedOn w:val="Normal"/>
    <w:uiPriority w:val="79"/>
    <w:semiHidden w:val="1"/>
    <w:unhideWhenUsed w:val="1"/>
    <w:rsid w:val="000D6F5A"/>
    <w:pPr>
      <w:spacing w:line="240" w:lineRule="auto"/>
    </w:pPr>
    <w:rPr>
      <w:rFonts w:eastAsiaTheme="majorEastAsia"/>
    </w:rPr>
  </w:style>
  <w:style w:type="paragraph" w:styleId="EnvelopeAddress">
    <w:name w:val="envelope address"/>
    <w:basedOn w:val="Normal"/>
    <w:uiPriority w:val="79"/>
    <w:semiHidden w:val="1"/>
    <w:unhideWhenUsed w:val="1"/>
    <w:rsid w:val="000D6F5A"/>
    <w:pPr>
      <w:framePr w:lines="0" w:w="4320" w:h="2160" w:hSpace="141" w:wrap="auto" w:hAnchor="page" w:xAlign="center" w:yAlign="bottom" w:hRule="exact"/>
      <w:spacing w:line="240" w:lineRule="auto"/>
      <w:ind w:left="1"/>
    </w:pPr>
    <w:rPr>
      <w:rFonts w:eastAsiaTheme="majorEastAsia"/>
      <w:sz w:val="24"/>
      <w:szCs w:val="24"/>
    </w:rPr>
  </w:style>
  <w:style w:type="paragraph" w:styleId="Signature">
    <w:name w:val="Signature"/>
    <w:basedOn w:val="Normal"/>
    <w:link w:val="SignatureChar"/>
    <w:uiPriority w:val="79"/>
    <w:semiHidden w:val="1"/>
    <w:unhideWhenUsed w:val="1"/>
    <w:rsid w:val="000D6F5A"/>
    <w:pPr>
      <w:spacing w:line="240" w:lineRule="auto"/>
      <w:ind w:left="4252"/>
    </w:pPr>
  </w:style>
  <w:style w:type="character" w:styleId="SignatureChar" w:customStyle="1">
    <w:name w:val="Signature Char"/>
    <w:basedOn w:val="DefaultParagraphFont"/>
    <w:link w:val="Signature"/>
    <w:uiPriority w:val="79"/>
    <w:semiHidden w:val="1"/>
    <w:rsid w:val="000D6F5A"/>
    <w:rPr>
      <w:rFonts w:ascii="Segoe UI" w:cs="Segoe UI" w:hAnsi="Segoe UI"/>
    </w:rPr>
  </w:style>
  <w:style w:type="paragraph" w:styleId="TOC6">
    <w:name w:val="toc 6"/>
    <w:basedOn w:val="Normal"/>
    <w:next w:val="Normal"/>
    <w:autoRedefine w:val="1"/>
    <w:uiPriority w:val="39"/>
    <w:semiHidden w:val="1"/>
    <w:rsid w:val="000D6F5A"/>
    <w:pPr>
      <w:spacing w:after="100"/>
      <w:ind w:left="1000"/>
    </w:pPr>
  </w:style>
  <w:style w:type="paragraph" w:styleId="TOC7">
    <w:name w:val="toc 7"/>
    <w:basedOn w:val="Normal"/>
    <w:next w:val="Normal"/>
    <w:autoRedefine w:val="1"/>
    <w:uiPriority w:val="39"/>
    <w:semiHidden w:val="1"/>
    <w:rsid w:val="000D6F5A"/>
    <w:pPr>
      <w:spacing w:after="100"/>
      <w:ind w:left="1200"/>
    </w:pPr>
  </w:style>
  <w:style w:type="paragraph" w:styleId="TOC8">
    <w:name w:val="toc 8"/>
    <w:basedOn w:val="Normal"/>
    <w:next w:val="Normal"/>
    <w:autoRedefine w:val="1"/>
    <w:uiPriority w:val="39"/>
    <w:semiHidden w:val="1"/>
    <w:rsid w:val="000D6F5A"/>
    <w:pPr>
      <w:spacing w:after="100"/>
      <w:ind w:left="1400"/>
    </w:pPr>
  </w:style>
  <w:style w:type="paragraph" w:styleId="TOC9">
    <w:name w:val="toc 9"/>
    <w:basedOn w:val="Normal"/>
    <w:next w:val="Normal"/>
    <w:autoRedefine w:val="1"/>
    <w:uiPriority w:val="39"/>
    <w:semiHidden w:val="1"/>
    <w:rsid w:val="000D6F5A"/>
    <w:pPr>
      <w:spacing w:after="100"/>
      <w:ind w:left="1600"/>
    </w:pPr>
  </w:style>
  <w:style w:type="character" w:styleId="LineNumber">
    <w:name w:val="line number"/>
    <w:basedOn w:val="DefaultParagraphFont"/>
    <w:uiPriority w:val="79"/>
    <w:semiHidden w:val="1"/>
    <w:unhideWhenUsed w:val="1"/>
    <w:rsid w:val="000D6F5A"/>
    <w:rPr>
      <w:rFonts w:ascii="Segoe UI" w:cs="Segoe UI" w:hAnsi="Segoe UI"/>
    </w:rPr>
  </w:style>
  <w:style w:type="paragraph" w:styleId="Quote">
    <w:name w:val="Quote"/>
    <w:basedOn w:val="Normal"/>
    <w:next w:val="Normal"/>
    <w:link w:val="QuoteChar"/>
    <w:uiPriority w:val="29"/>
    <w:semiHidden w:val="1"/>
    <w:unhideWhenUsed w:val="1"/>
    <w:rsid w:val="000D6F5A"/>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semiHidden w:val="1"/>
    <w:rsid w:val="000D6F5A"/>
    <w:rPr>
      <w:rFonts w:ascii="Segoe UI" w:cs="Segoe UI" w:hAnsi="Segoe UI"/>
      <w:i w:val="1"/>
      <w:iCs w:val="1"/>
      <w:color w:val="404040" w:themeColor="text1" w:themeTint="0000BF"/>
    </w:rPr>
  </w:style>
  <w:style w:type="paragraph" w:styleId="Subtitle">
    <w:name w:val="Subtitle"/>
    <w:basedOn w:val="Normal"/>
    <w:next w:val="Normal"/>
    <w:pPr>
      <w:spacing w:after="320" w:line="480" w:lineRule="auto"/>
    </w:pPr>
    <w:rPr>
      <w:sz w:val="40"/>
      <w:szCs w:val="40"/>
    </w:rPr>
  </w:style>
  <w:style w:type="table" w:styleId="Table1">
    <w:basedOn w:val="TableNormal"/>
    <w:pPr>
      <w:spacing w:line="240" w:lineRule="auto"/>
    </w:pPr>
    <w:rPr>
      <w:b w:val="1"/>
      <w:color w:val="00008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Die Post">
  <a:themeElements>
    <a:clrScheme name="Post (gelb)">
      <a:dk1>
        <a:srgbClr val="000000"/>
      </a:dk1>
      <a:lt1>
        <a:srgbClr val="FFFFFF"/>
      </a:lt1>
      <a:dk2>
        <a:srgbClr val="E8E7E5"/>
      </a:dk2>
      <a:lt2>
        <a:srgbClr val="FFCC00"/>
      </a:lt2>
      <a:accent1>
        <a:srgbClr val="DDAE00"/>
      </a:accent1>
      <a:accent2>
        <a:srgbClr val="FFCC00"/>
      </a:accent2>
      <a:accent3>
        <a:srgbClr val="FFE888"/>
      </a:accent3>
      <a:accent4>
        <a:srgbClr val="3F3F3F"/>
      </a:accent4>
      <a:accent5>
        <a:srgbClr val="AAA8A6"/>
      </a:accent5>
      <a:accent6>
        <a:srgbClr val="E8E7E5"/>
      </a:accent6>
      <a:hlink>
        <a:srgbClr val="000000"/>
      </a:hlink>
      <a:folHlink>
        <a:srgbClr val="000000"/>
      </a:folHlink>
    </a:clrScheme>
    <a:fontScheme name="Post Frugier">
      <a:majorFont>
        <a:latin typeface="Frutiger 45 Light"/>
        <a:ea typeface=""/>
        <a:cs typeface=""/>
      </a:majorFont>
      <a:minorFont>
        <a:latin typeface="Frutiger 45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2"/>
        </a:solidFill>
        <a:ln w="6350">
          <a:noFill/>
        </a:ln>
      </a:spPr>
      <a:bodyPr lIns="108000" tIns="90000" rIns="108000" bIns="90000" rtlCol="0" anchor="t"/>
      <a:lstStyle>
        <a:defPPr algn="l">
          <a:defRPr sz="1200" dirty="0">
            <a:solidFill>
              <a:schemeClr val="tx1"/>
            </a:solidFill>
          </a:defRPr>
        </a:defPPr>
      </a:lstStyle>
      <a:style>
        <a:lnRef idx="0">
          <a:scrgbClr r="0" g="0" b="0"/>
        </a:lnRef>
        <a:fillRef idx="0">
          <a:scrgbClr r="0" g="0" b="0"/>
        </a:fillRef>
        <a:effectRef idx="0">
          <a:scrgbClr r="0" g="0" b="0"/>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a:defPPr>
      </a:lstStyle>
    </a:txDef>
  </a:objectDefaults>
  <a:extraClrSchemeLst/>
  <a:custClrLst>
    <a:custClr>
      <a:srgbClr val="007846"/>
    </a:custClr>
    <a:custClr>
      <a:srgbClr val="19D27D"/>
    </a:custClr>
    <a:custClr>
      <a:srgbClr val="002896"/>
    </a:custClr>
    <a:custClr>
      <a:srgbClr val="9B46FA"/>
    </a:custClr>
    <a:custClr>
      <a:srgbClr val="820032"/>
    </a:custClr>
    <a:custClr>
      <a:srgbClr val="FF8255"/>
    </a:custClr>
  </a:custClrLst>
  <a:extLst>
    <a:ext uri="{05A4C25C-085E-4340-85A3-A5531E510DB2}">
      <thm15:themeFamily xmlns:thm15="http://schemas.microsoft.com/office/thememl/2012/main" name="! Master Präsentation DE Post V6.potx" id="{6D7669D9-22DC-46A8-AC42-A6E1526DA395}" vid="{7EC21572-5CE7-4B9E-9C59-F76CB32B92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Tl5dPdrYgkSOlTWd6nywVgXgJQ==">CgMxLjA4AHIhMU1IYkRYU3dlUDNsdUs3VHNUQllDVDRiTjJJMHBrdjhF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2024-10-24T06:45:00Z</dcterms:created>
  <dc:creator>Coderre Daniel, PF49</dc:creator>
</cp:coreProperties>
</file>